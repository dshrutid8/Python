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34352" w14:textId="268DED0C" w:rsidR="00950399" w:rsidRDefault="00632AF8">
      <w:proofErr w:type="spellStart"/>
      <w:r>
        <w:rPr>
          <w:b/>
        </w:rPr>
        <w:t>Inderprastha</w:t>
      </w:r>
      <w:proofErr w:type="spellEnd"/>
      <w:r>
        <w:rPr>
          <w:b/>
        </w:rPr>
        <w:t xml:space="preserve"> Engineering College</w:t>
      </w:r>
      <w:r>
        <w:rPr>
          <w:b/>
        </w:rPr>
        <w:t xml:space="preserve"> , Ghaziabad</w:t>
      </w:r>
    </w:p>
    <w:p w14:paraId="261A6B32" w14:textId="77777777" w:rsidR="00950399" w:rsidRDefault="00632AF8">
      <w:r>
        <w:rPr>
          <w:b/>
        </w:rPr>
        <w:t xml:space="preserve">The Department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Training &amp; Placement-----PG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27"/>
        <w:gridCol w:w="1726"/>
        <w:gridCol w:w="1726"/>
        <w:gridCol w:w="1726"/>
      </w:tblGrid>
      <w:tr w:rsidR="00950399" w14:paraId="5EFE3226" w14:textId="77777777">
        <w:tc>
          <w:tcPr>
            <w:tcW w:w="1728" w:type="dxa"/>
          </w:tcPr>
          <w:p w14:paraId="5E8F1ECD" w14:textId="77777777" w:rsidR="00950399" w:rsidRDefault="00632AF8">
            <w:r>
              <w:t>Sl.no</w:t>
            </w:r>
          </w:p>
        </w:tc>
        <w:tc>
          <w:tcPr>
            <w:tcW w:w="1728" w:type="dxa"/>
          </w:tcPr>
          <w:p w14:paraId="339D7CCF" w14:textId="77777777" w:rsidR="00950399" w:rsidRDefault="00632AF8">
            <w:r>
              <w:t>Company</w:t>
            </w:r>
          </w:p>
        </w:tc>
        <w:tc>
          <w:tcPr>
            <w:tcW w:w="1728" w:type="dxa"/>
          </w:tcPr>
          <w:p w14:paraId="3BC9DEFA" w14:textId="77777777" w:rsidR="00950399" w:rsidRDefault="00632AF8">
            <w:r>
              <w:t>Mtech - CSE</w:t>
            </w:r>
          </w:p>
        </w:tc>
        <w:tc>
          <w:tcPr>
            <w:tcW w:w="1728" w:type="dxa"/>
          </w:tcPr>
          <w:p w14:paraId="4A7BE520" w14:textId="77777777" w:rsidR="00950399" w:rsidRDefault="00632AF8">
            <w:r>
              <w:t>Mtech - CNE</w:t>
            </w:r>
          </w:p>
        </w:tc>
        <w:tc>
          <w:tcPr>
            <w:tcW w:w="1728" w:type="dxa"/>
          </w:tcPr>
          <w:p w14:paraId="0E11E155" w14:textId="77777777" w:rsidR="00950399" w:rsidRDefault="00632AF8">
            <w:r>
              <w:t>Salary</w:t>
            </w:r>
          </w:p>
        </w:tc>
      </w:tr>
      <w:tr w:rsidR="00950399" w14:paraId="50F6702B" w14:textId="77777777">
        <w:tc>
          <w:tcPr>
            <w:tcW w:w="1728" w:type="dxa"/>
          </w:tcPr>
          <w:p w14:paraId="58D6C574" w14:textId="77777777" w:rsidR="00950399" w:rsidRDefault="00632AF8">
            <w:r>
              <w:t>1</w:t>
            </w:r>
          </w:p>
        </w:tc>
        <w:tc>
          <w:tcPr>
            <w:tcW w:w="1728" w:type="dxa"/>
          </w:tcPr>
          <w:p w14:paraId="4261D153" w14:textId="77777777" w:rsidR="00950399" w:rsidRDefault="00632AF8">
            <w:r>
              <w:t>GE Healthcare</w:t>
            </w:r>
          </w:p>
        </w:tc>
        <w:tc>
          <w:tcPr>
            <w:tcW w:w="1728" w:type="dxa"/>
          </w:tcPr>
          <w:p w14:paraId="3DA8435B" w14:textId="77777777" w:rsidR="00950399" w:rsidRDefault="00632AF8">
            <w:r>
              <w:t>1</w:t>
            </w:r>
          </w:p>
        </w:tc>
        <w:tc>
          <w:tcPr>
            <w:tcW w:w="1728" w:type="dxa"/>
          </w:tcPr>
          <w:p w14:paraId="7B2CCA9A" w14:textId="77777777" w:rsidR="00950399" w:rsidRDefault="00632AF8">
            <w:r>
              <w:t>2</w:t>
            </w:r>
          </w:p>
        </w:tc>
        <w:tc>
          <w:tcPr>
            <w:tcW w:w="1728" w:type="dxa"/>
          </w:tcPr>
          <w:p w14:paraId="00658044" w14:textId="77777777" w:rsidR="00950399" w:rsidRDefault="00632AF8">
            <w:r>
              <w:t>5 LPA</w:t>
            </w:r>
          </w:p>
        </w:tc>
      </w:tr>
      <w:tr w:rsidR="00950399" w14:paraId="5EC7D04C" w14:textId="77777777">
        <w:tc>
          <w:tcPr>
            <w:tcW w:w="1728" w:type="dxa"/>
          </w:tcPr>
          <w:p w14:paraId="1939F5B2" w14:textId="77777777" w:rsidR="00950399" w:rsidRDefault="00632AF8">
            <w:r>
              <w:t>2</w:t>
            </w:r>
          </w:p>
        </w:tc>
        <w:tc>
          <w:tcPr>
            <w:tcW w:w="1728" w:type="dxa"/>
          </w:tcPr>
          <w:p w14:paraId="5F9367E2" w14:textId="77777777" w:rsidR="00950399" w:rsidRDefault="00632AF8">
            <w:r>
              <w:t>Avaya</w:t>
            </w:r>
          </w:p>
        </w:tc>
        <w:tc>
          <w:tcPr>
            <w:tcW w:w="1728" w:type="dxa"/>
          </w:tcPr>
          <w:p w14:paraId="3505281D" w14:textId="77777777" w:rsidR="00950399" w:rsidRDefault="00632AF8">
            <w:r>
              <w:t>1</w:t>
            </w:r>
          </w:p>
        </w:tc>
        <w:tc>
          <w:tcPr>
            <w:tcW w:w="1728" w:type="dxa"/>
          </w:tcPr>
          <w:p w14:paraId="21E0A04D" w14:textId="77777777" w:rsidR="00950399" w:rsidRDefault="00632AF8">
            <w:r>
              <w:t>0</w:t>
            </w:r>
          </w:p>
        </w:tc>
        <w:tc>
          <w:tcPr>
            <w:tcW w:w="1728" w:type="dxa"/>
          </w:tcPr>
          <w:p w14:paraId="4172738D" w14:textId="77777777" w:rsidR="00950399" w:rsidRDefault="00632AF8">
            <w:r>
              <w:t>5 LPA</w:t>
            </w:r>
          </w:p>
        </w:tc>
      </w:tr>
      <w:tr w:rsidR="00950399" w14:paraId="26B89928" w14:textId="77777777">
        <w:tc>
          <w:tcPr>
            <w:tcW w:w="1728" w:type="dxa"/>
          </w:tcPr>
          <w:p w14:paraId="328ED8EA" w14:textId="77777777" w:rsidR="00950399" w:rsidRDefault="00632AF8">
            <w:r>
              <w:t>3</w:t>
            </w:r>
          </w:p>
        </w:tc>
        <w:tc>
          <w:tcPr>
            <w:tcW w:w="1728" w:type="dxa"/>
          </w:tcPr>
          <w:p w14:paraId="2D2452AA" w14:textId="77777777" w:rsidR="00950399" w:rsidRDefault="00632AF8">
            <w:r>
              <w:t>Philips</w:t>
            </w:r>
          </w:p>
        </w:tc>
        <w:tc>
          <w:tcPr>
            <w:tcW w:w="1728" w:type="dxa"/>
          </w:tcPr>
          <w:p w14:paraId="65840C70" w14:textId="77777777" w:rsidR="00950399" w:rsidRDefault="00632AF8">
            <w:r>
              <w:t>4</w:t>
            </w:r>
          </w:p>
        </w:tc>
        <w:tc>
          <w:tcPr>
            <w:tcW w:w="1728" w:type="dxa"/>
          </w:tcPr>
          <w:p w14:paraId="15DE05DF" w14:textId="77777777" w:rsidR="00950399" w:rsidRDefault="00632AF8">
            <w:r>
              <w:t>2</w:t>
            </w:r>
          </w:p>
        </w:tc>
        <w:tc>
          <w:tcPr>
            <w:tcW w:w="1728" w:type="dxa"/>
          </w:tcPr>
          <w:p w14:paraId="0194060C" w14:textId="77777777" w:rsidR="00950399" w:rsidRDefault="00632AF8">
            <w:r>
              <w:t>5 LPA</w:t>
            </w:r>
          </w:p>
        </w:tc>
      </w:tr>
      <w:tr w:rsidR="00950399" w14:paraId="2059DA9F" w14:textId="77777777">
        <w:tc>
          <w:tcPr>
            <w:tcW w:w="1728" w:type="dxa"/>
          </w:tcPr>
          <w:p w14:paraId="12D8601D" w14:textId="77777777" w:rsidR="00950399" w:rsidRDefault="00632AF8">
            <w:r>
              <w:t>4</w:t>
            </w:r>
          </w:p>
        </w:tc>
        <w:tc>
          <w:tcPr>
            <w:tcW w:w="1728" w:type="dxa"/>
          </w:tcPr>
          <w:p w14:paraId="11EBE994" w14:textId="77777777" w:rsidR="00950399" w:rsidRDefault="00632AF8">
            <w:r>
              <w:t>Robert Bosch</w:t>
            </w:r>
          </w:p>
        </w:tc>
        <w:tc>
          <w:tcPr>
            <w:tcW w:w="1728" w:type="dxa"/>
          </w:tcPr>
          <w:p w14:paraId="226C94F8" w14:textId="77777777" w:rsidR="00950399" w:rsidRDefault="00632AF8">
            <w:r>
              <w:t>0</w:t>
            </w:r>
          </w:p>
        </w:tc>
        <w:tc>
          <w:tcPr>
            <w:tcW w:w="1728" w:type="dxa"/>
          </w:tcPr>
          <w:p w14:paraId="3A9BA0C9" w14:textId="77777777" w:rsidR="00950399" w:rsidRDefault="00632AF8">
            <w:r>
              <w:t>1</w:t>
            </w:r>
          </w:p>
        </w:tc>
        <w:tc>
          <w:tcPr>
            <w:tcW w:w="1728" w:type="dxa"/>
          </w:tcPr>
          <w:p w14:paraId="7F740111" w14:textId="77777777" w:rsidR="00950399" w:rsidRDefault="00632AF8">
            <w:r>
              <w:t>5 LPA</w:t>
            </w:r>
          </w:p>
        </w:tc>
      </w:tr>
      <w:tr w:rsidR="00950399" w14:paraId="47734A1A" w14:textId="77777777">
        <w:tc>
          <w:tcPr>
            <w:tcW w:w="1728" w:type="dxa"/>
          </w:tcPr>
          <w:p w14:paraId="3224B98A" w14:textId="77777777" w:rsidR="00950399" w:rsidRDefault="00632AF8">
            <w:r>
              <w:t>5</w:t>
            </w:r>
          </w:p>
        </w:tc>
        <w:tc>
          <w:tcPr>
            <w:tcW w:w="1728" w:type="dxa"/>
          </w:tcPr>
          <w:p w14:paraId="45EEAA51" w14:textId="77777777" w:rsidR="00950399" w:rsidRDefault="00632AF8">
            <w:r>
              <w:t>Unisys</w:t>
            </w:r>
          </w:p>
        </w:tc>
        <w:tc>
          <w:tcPr>
            <w:tcW w:w="1728" w:type="dxa"/>
          </w:tcPr>
          <w:p w14:paraId="7008AE54" w14:textId="77777777" w:rsidR="00950399" w:rsidRDefault="00632AF8">
            <w:r>
              <w:t>2</w:t>
            </w:r>
          </w:p>
        </w:tc>
        <w:tc>
          <w:tcPr>
            <w:tcW w:w="1728" w:type="dxa"/>
          </w:tcPr>
          <w:p w14:paraId="1814C29B" w14:textId="77777777" w:rsidR="00950399" w:rsidRDefault="00632AF8">
            <w:r>
              <w:t>0</w:t>
            </w:r>
          </w:p>
        </w:tc>
        <w:tc>
          <w:tcPr>
            <w:tcW w:w="1728" w:type="dxa"/>
          </w:tcPr>
          <w:p w14:paraId="6F7A71F9" w14:textId="77777777" w:rsidR="00950399" w:rsidRDefault="00632AF8">
            <w:r>
              <w:t>5 LPA</w:t>
            </w:r>
          </w:p>
        </w:tc>
      </w:tr>
      <w:tr w:rsidR="00950399" w14:paraId="4BA21B40" w14:textId="77777777">
        <w:tc>
          <w:tcPr>
            <w:tcW w:w="1728" w:type="dxa"/>
          </w:tcPr>
          <w:p w14:paraId="2CEEAFF9" w14:textId="77777777" w:rsidR="00950399" w:rsidRDefault="00632AF8">
            <w:r>
              <w:t>6</w:t>
            </w:r>
          </w:p>
        </w:tc>
        <w:tc>
          <w:tcPr>
            <w:tcW w:w="1728" w:type="dxa"/>
          </w:tcPr>
          <w:p w14:paraId="5BE1A5D8" w14:textId="77777777" w:rsidR="00950399" w:rsidRDefault="00632AF8">
            <w:r>
              <w:t>Dell EMC</w:t>
            </w:r>
          </w:p>
        </w:tc>
        <w:tc>
          <w:tcPr>
            <w:tcW w:w="1728" w:type="dxa"/>
          </w:tcPr>
          <w:p w14:paraId="7AA426C2" w14:textId="77777777" w:rsidR="00950399" w:rsidRDefault="00632AF8">
            <w:r>
              <w:t>5</w:t>
            </w:r>
          </w:p>
        </w:tc>
        <w:tc>
          <w:tcPr>
            <w:tcW w:w="1728" w:type="dxa"/>
          </w:tcPr>
          <w:p w14:paraId="066FD1C6" w14:textId="77777777" w:rsidR="00950399" w:rsidRDefault="00632AF8">
            <w:r>
              <w:t>1</w:t>
            </w:r>
          </w:p>
        </w:tc>
        <w:tc>
          <w:tcPr>
            <w:tcW w:w="1728" w:type="dxa"/>
          </w:tcPr>
          <w:p w14:paraId="0ACF3E9F" w14:textId="77777777" w:rsidR="00950399" w:rsidRDefault="00632AF8">
            <w:r>
              <w:t>3.0 LPA</w:t>
            </w:r>
          </w:p>
        </w:tc>
      </w:tr>
      <w:tr w:rsidR="00950399" w14:paraId="0C87A9FB" w14:textId="77777777">
        <w:tc>
          <w:tcPr>
            <w:tcW w:w="1728" w:type="dxa"/>
          </w:tcPr>
          <w:p w14:paraId="24FC36A6" w14:textId="77777777" w:rsidR="00950399" w:rsidRDefault="00632AF8">
            <w:r>
              <w:t>7</w:t>
            </w:r>
          </w:p>
        </w:tc>
        <w:tc>
          <w:tcPr>
            <w:tcW w:w="1728" w:type="dxa"/>
          </w:tcPr>
          <w:p w14:paraId="7AC95452" w14:textId="77777777" w:rsidR="00950399" w:rsidRDefault="00632AF8">
            <w:r>
              <w:t>Philips Lighting</w:t>
            </w:r>
          </w:p>
        </w:tc>
        <w:tc>
          <w:tcPr>
            <w:tcW w:w="1728" w:type="dxa"/>
          </w:tcPr>
          <w:p w14:paraId="18B4BBB6" w14:textId="77777777" w:rsidR="00950399" w:rsidRDefault="00632AF8">
            <w:r>
              <w:t>1</w:t>
            </w:r>
          </w:p>
        </w:tc>
        <w:tc>
          <w:tcPr>
            <w:tcW w:w="1728" w:type="dxa"/>
          </w:tcPr>
          <w:p w14:paraId="6891FA93" w14:textId="77777777" w:rsidR="00950399" w:rsidRDefault="00632AF8">
            <w:r>
              <w:t>0</w:t>
            </w:r>
          </w:p>
        </w:tc>
        <w:tc>
          <w:tcPr>
            <w:tcW w:w="1728" w:type="dxa"/>
          </w:tcPr>
          <w:p w14:paraId="4346C1DA" w14:textId="77777777" w:rsidR="00950399" w:rsidRDefault="00632AF8">
            <w:r>
              <w:t>3.0 LPA</w:t>
            </w:r>
          </w:p>
        </w:tc>
      </w:tr>
      <w:tr w:rsidR="00950399" w14:paraId="69FDBB7F" w14:textId="77777777">
        <w:tc>
          <w:tcPr>
            <w:tcW w:w="1728" w:type="dxa"/>
          </w:tcPr>
          <w:p w14:paraId="4B90B73C" w14:textId="77777777" w:rsidR="00950399" w:rsidRDefault="00632AF8">
            <w:r>
              <w:t>8</w:t>
            </w:r>
          </w:p>
        </w:tc>
        <w:tc>
          <w:tcPr>
            <w:tcW w:w="1728" w:type="dxa"/>
          </w:tcPr>
          <w:p w14:paraId="09D2435B" w14:textId="77777777" w:rsidR="00950399" w:rsidRDefault="00632AF8">
            <w:r>
              <w:t>Nokia</w:t>
            </w:r>
          </w:p>
        </w:tc>
        <w:tc>
          <w:tcPr>
            <w:tcW w:w="1728" w:type="dxa"/>
          </w:tcPr>
          <w:p w14:paraId="626EA344" w14:textId="77777777" w:rsidR="00950399" w:rsidRDefault="00632AF8">
            <w:r>
              <w:t>4</w:t>
            </w:r>
          </w:p>
        </w:tc>
        <w:tc>
          <w:tcPr>
            <w:tcW w:w="1728" w:type="dxa"/>
          </w:tcPr>
          <w:p w14:paraId="497A6429" w14:textId="77777777" w:rsidR="00950399" w:rsidRDefault="00632AF8">
            <w:r>
              <w:t>0</w:t>
            </w:r>
          </w:p>
        </w:tc>
        <w:tc>
          <w:tcPr>
            <w:tcW w:w="1728" w:type="dxa"/>
          </w:tcPr>
          <w:p w14:paraId="7761476B" w14:textId="77777777" w:rsidR="00950399" w:rsidRDefault="00632AF8">
            <w:r>
              <w:t>3.6 LPA</w:t>
            </w:r>
          </w:p>
        </w:tc>
      </w:tr>
      <w:tr w:rsidR="00950399" w14:paraId="299B3E59" w14:textId="77777777">
        <w:tc>
          <w:tcPr>
            <w:tcW w:w="1728" w:type="dxa"/>
          </w:tcPr>
          <w:p w14:paraId="460ED911" w14:textId="77777777" w:rsidR="00950399" w:rsidRDefault="00632AF8">
            <w:r>
              <w:t>9</w:t>
            </w:r>
          </w:p>
        </w:tc>
        <w:tc>
          <w:tcPr>
            <w:tcW w:w="1728" w:type="dxa"/>
          </w:tcPr>
          <w:p w14:paraId="42AA4A86" w14:textId="77777777" w:rsidR="00950399" w:rsidRDefault="00632AF8">
            <w:r>
              <w:t>KPIT Technologies</w:t>
            </w:r>
          </w:p>
        </w:tc>
        <w:tc>
          <w:tcPr>
            <w:tcW w:w="1728" w:type="dxa"/>
          </w:tcPr>
          <w:p w14:paraId="19F9DF5B" w14:textId="77777777" w:rsidR="00950399" w:rsidRDefault="00632AF8">
            <w:r>
              <w:t>0</w:t>
            </w:r>
          </w:p>
        </w:tc>
        <w:tc>
          <w:tcPr>
            <w:tcW w:w="1728" w:type="dxa"/>
          </w:tcPr>
          <w:p w14:paraId="21FA7662" w14:textId="77777777" w:rsidR="00950399" w:rsidRDefault="00632AF8">
            <w:r>
              <w:t>1</w:t>
            </w:r>
          </w:p>
        </w:tc>
        <w:tc>
          <w:tcPr>
            <w:tcW w:w="1728" w:type="dxa"/>
          </w:tcPr>
          <w:p w14:paraId="209C5CA7" w14:textId="77777777" w:rsidR="00950399" w:rsidRDefault="00632AF8">
            <w:r>
              <w:t>3.0 LPA</w:t>
            </w:r>
          </w:p>
        </w:tc>
      </w:tr>
      <w:tr w:rsidR="00950399" w14:paraId="635F43BF" w14:textId="77777777">
        <w:tc>
          <w:tcPr>
            <w:tcW w:w="1728" w:type="dxa"/>
          </w:tcPr>
          <w:p w14:paraId="43B3A157" w14:textId="77777777" w:rsidR="00950399" w:rsidRDefault="00632AF8">
            <w:r>
              <w:t>10</w:t>
            </w:r>
          </w:p>
        </w:tc>
        <w:tc>
          <w:tcPr>
            <w:tcW w:w="1728" w:type="dxa"/>
          </w:tcPr>
          <w:p w14:paraId="5D416B9B" w14:textId="77777777" w:rsidR="00950399" w:rsidRDefault="00632AF8">
            <w:r>
              <w:t>ManufactOn</w:t>
            </w:r>
          </w:p>
        </w:tc>
        <w:tc>
          <w:tcPr>
            <w:tcW w:w="1728" w:type="dxa"/>
          </w:tcPr>
          <w:p w14:paraId="31CA13D1" w14:textId="77777777" w:rsidR="00950399" w:rsidRDefault="00632AF8">
            <w:r>
              <w:t>0</w:t>
            </w:r>
          </w:p>
        </w:tc>
        <w:tc>
          <w:tcPr>
            <w:tcW w:w="1728" w:type="dxa"/>
          </w:tcPr>
          <w:p w14:paraId="30671217" w14:textId="77777777" w:rsidR="00950399" w:rsidRDefault="00632AF8">
            <w:r>
              <w:t>1</w:t>
            </w:r>
          </w:p>
        </w:tc>
        <w:tc>
          <w:tcPr>
            <w:tcW w:w="1728" w:type="dxa"/>
          </w:tcPr>
          <w:p w14:paraId="7D2DDC09" w14:textId="77777777" w:rsidR="00950399" w:rsidRDefault="00632AF8">
            <w:r>
              <w:t>5 LPA</w:t>
            </w:r>
          </w:p>
        </w:tc>
      </w:tr>
      <w:tr w:rsidR="00950399" w14:paraId="2BD94767" w14:textId="77777777">
        <w:tc>
          <w:tcPr>
            <w:tcW w:w="1728" w:type="dxa"/>
          </w:tcPr>
          <w:p w14:paraId="58B6E79A" w14:textId="77777777" w:rsidR="00950399" w:rsidRDefault="00632AF8">
            <w:r>
              <w:t>11</w:t>
            </w:r>
          </w:p>
        </w:tc>
        <w:tc>
          <w:tcPr>
            <w:tcW w:w="1728" w:type="dxa"/>
          </w:tcPr>
          <w:p w14:paraId="7BDFEA64" w14:textId="77777777" w:rsidR="00950399" w:rsidRDefault="00632AF8">
            <w:r>
              <w:t>OFSS</w:t>
            </w:r>
          </w:p>
        </w:tc>
        <w:tc>
          <w:tcPr>
            <w:tcW w:w="1728" w:type="dxa"/>
          </w:tcPr>
          <w:p w14:paraId="582FEA4C" w14:textId="77777777" w:rsidR="00950399" w:rsidRDefault="00632AF8">
            <w:r>
              <w:t>1</w:t>
            </w:r>
          </w:p>
        </w:tc>
        <w:tc>
          <w:tcPr>
            <w:tcW w:w="1728" w:type="dxa"/>
          </w:tcPr>
          <w:p w14:paraId="413C5C12" w14:textId="77777777" w:rsidR="00950399" w:rsidRDefault="00632AF8">
            <w:r>
              <w:t>0</w:t>
            </w:r>
          </w:p>
        </w:tc>
        <w:tc>
          <w:tcPr>
            <w:tcW w:w="1728" w:type="dxa"/>
          </w:tcPr>
          <w:p w14:paraId="43A4FF0C" w14:textId="77777777" w:rsidR="00950399" w:rsidRDefault="00632AF8">
            <w:r>
              <w:t>6.17 LPA</w:t>
            </w:r>
          </w:p>
        </w:tc>
      </w:tr>
      <w:tr w:rsidR="00950399" w14:paraId="21119A85" w14:textId="77777777">
        <w:tc>
          <w:tcPr>
            <w:tcW w:w="1728" w:type="dxa"/>
          </w:tcPr>
          <w:p w14:paraId="4994FE4E" w14:textId="77777777" w:rsidR="00950399" w:rsidRDefault="00632AF8">
            <w:r>
              <w:t>12</w:t>
            </w:r>
          </w:p>
        </w:tc>
        <w:tc>
          <w:tcPr>
            <w:tcW w:w="1728" w:type="dxa"/>
          </w:tcPr>
          <w:p w14:paraId="73ECBF8A" w14:textId="77777777" w:rsidR="00950399" w:rsidRDefault="00632AF8">
            <w:r>
              <w:t>NPCI</w:t>
            </w:r>
          </w:p>
        </w:tc>
        <w:tc>
          <w:tcPr>
            <w:tcW w:w="1728" w:type="dxa"/>
          </w:tcPr>
          <w:p w14:paraId="5C7CFCBA" w14:textId="77777777" w:rsidR="00950399" w:rsidRDefault="00632AF8">
            <w:r>
              <w:t>0</w:t>
            </w:r>
          </w:p>
        </w:tc>
        <w:tc>
          <w:tcPr>
            <w:tcW w:w="1728" w:type="dxa"/>
          </w:tcPr>
          <w:p w14:paraId="41F8657B" w14:textId="77777777" w:rsidR="00950399" w:rsidRDefault="00632AF8">
            <w:r>
              <w:t>1</w:t>
            </w:r>
          </w:p>
        </w:tc>
        <w:tc>
          <w:tcPr>
            <w:tcW w:w="1728" w:type="dxa"/>
          </w:tcPr>
          <w:p w14:paraId="7159E776" w14:textId="77777777" w:rsidR="00950399" w:rsidRDefault="00632AF8">
            <w:r>
              <w:t>5.3 LPA</w:t>
            </w:r>
          </w:p>
        </w:tc>
      </w:tr>
      <w:tr w:rsidR="00950399" w14:paraId="41F677D6" w14:textId="77777777">
        <w:tc>
          <w:tcPr>
            <w:tcW w:w="1728" w:type="dxa"/>
          </w:tcPr>
          <w:p w14:paraId="3B61B583" w14:textId="77777777" w:rsidR="00950399" w:rsidRDefault="00632AF8">
            <w:r>
              <w:t>13</w:t>
            </w:r>
          </w:p>
        </w:tc>
        <w:tc>
          <w:tcPr>
            <w:tcW w:w="1728" w:type="dxa"/>
          </w:tcPr>
          <w:p w14:paraId="2E7D2A39" w14:textId="77777777" w:rsidR="00950399" w:rsidRDefault="00632AF8">
            <w:r>
              <w:t>Cisco</w:t>
            </w:r>
          </w:p>
        </w:tc>
        <w:tc>
          <w:tcPr>
            <w:tcW w:w="1728" w:type="dxa"/>
          </w:tcPr>
          <w:p w14:paraId="12C99910" w14:textId="77777777" w:rsidR="00950399" w:rsidRDefault="00632AF8">
            <w:r>
              <w:t>2</w:t>
            </w:r>
          </w:p>
        </w:tc>
        <w:tc>
          <w:tcPr>
            <w:tcW w:w="1728" w:type="dxa"/>
          </w:tcPr>
          <w:p w14:paraId="5B01B1CF" w14:textId="77777777" w:rsidR="00950399" w:rsidRDefault="00632AF8">
            <w:r>
              <w:t>0</w:t>
            </w:r>
          </w:p>
        </w:tc>
        <w:tc>
          <w:tcPr>
            <w:tcW w:w="1728" w:type="dxa"/>
          </w:tcPr>
          <w:p w14:paraId="6B0F3879" w14:textId="77777777" w:rsidR="00950399" w:rsidRDefault="00632AF8">
            <w:r>
              <w:t>14.72 LPA</w:t>
            </w:r>
          </w:p>
        </w:tc>
      </w:tr>
    </w:tbl>
    <w:p w14:paraId="27602C94" w14:textId="77777777" w:rsidR="00950399" w:rsidRDefault="00632AF8">
      <w:r>
        <w:br/>
        <w:t>Total :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2157"/>
        <w:gridCol w:w="2157"/>
        <w:gridCol w:w="2157"/>
      </w:tblGrid>
      <w:tr w:rsidR="00950399" w14:paraId="1BF00177" w14:textId="77777777">
        <w:tc>
          <w:tcPr>
            <w:tcW w:w="2160" w:type="dxa"/>
          </w:tcPr>
          <w:p w14:paraId="2F9AE975" w14:textId="77777777" w:rsidR="00950399" w:rsidRDefault="00632AF8">
            <w:r>
              <w:t>Total Registered</w:t>
            </w:r>
          </w:p>
        </w:tc>
        <w:tc>
          <w:tcPr>
            <w:tcW w:w="2160" w:type="dxa"/>
          </w:tcPr>
          <w:p w14:paraId="64FAF01D" w14:textId="77777777" w:rsidR="00950399" w:rsidRDefault="00632AF8">
            <w:r>
              <w:t>Total Eligible</w:t>
            </w:r>
          </w:p>
        </w:tc>
        <w:tc>
          <w:tcPr>
            <w:tcW w:w="2160" w:type="dxa"/>
          </w:tcPr>
          <w:p w14:paraId="09DA74BC" w14:textId="77777777" w:rsidR="00950399" w:rsidRDefault="00632AF8">
            <w:r>
              <w:t xml:space="preserve">Total </w:t>
            </w:r>
            <w:r>
              <w:t>Placed</w:t>
            </w:r>
          </w:p>
        </w:tc>
        <w:tc>
          <w:tcPr>
            <w:tcW w:w="2160" w:type="dxa"/>
          </w:tcPr>
          <w:p w14:paraId="1CBD0EDD" w14:textId="77777777" w:rsidR="00950399" w:rsidRDefault="00632AF8">
            <w:r>
              <w:t>Unique Offers</w:t>
            </w:r>
          </w:p>
        </w:tc>
      </w:tr>
      <w:tr w:rsidR="00950399" w14:paraId="73365D70" w14:textId="77777777">
        <w:tc>
          <w:tcPr>
            <w:tcW w:w="2160" w:type="dxa"/>
          </w:tcPr>
          <w:p w14:paraId="6174E927" w14:textId="77777777" w:rsidR="00950399" w:rsidRDefault="00632AF8">
            <w:r>
              <w:t>39</w:t>
            </w:r>
          </w:p>
        </w:tc>
        <w:tc>
          <w:tcPr>
            <w:tcW w:w="2160" w:type="dxa"/>
          </w:tcPr>
          <w:p w14:paraId="5D215C7A" w14:textId="77777777" w:rsidR="00950399" w:rsidRDefault="00632AF8">
            <w:r>
              <w:t>27</w:t>
            </w:r>
          </w:p>
        </w:tc>
        <w:tc>
          <w:tcPr>
            <w:tcW w:w="2160" w:type="dxa"/>
          </w:tcPr>
          <w:p w14:paraId="63E58FF5" w14:textId="77777777" w:rsidR="00950399" w:rsidRDefault="00632AF8">
            <w:r>
              <w:t>30</w:t>
            </w:r>
          </w:p>
        </w:tc>
        <w:tc>
          <w:tcPr>
            <w:tcW w:w="2160" w:type="dxa"/>
          </w:tcPr>
          <w:p w14:paraId="78D08976" w14:textId="77777777" w:rsidR="00950399" w:rsidRDefault="00632AF8">
            <w:r>
              <w:t>25</w:t>
            </w:r>
          </w:p>
        </w:tc>
      </w:tr>
    </w:tbl>
    <w:p w14:paraId="07AB8F59" w14:textId="77777777" w:rsidR="00950399" w:rsidRDefault="00632AF8">
      <w:r>
        <w:br w:type="page"/>
      </w:r>
    </w:p>
    <w:sectPr w:rsidR="009503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32AF8"/>
    <w:rsid w:val="009503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43C7B"/>
  <w14:defaultImageDpi w14:val="300"/>
  <w15:docId w15:val="{7F758464-160B-4001-90F2-E679B316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Katyayani</cp:lastModifiedBy>
  <cp:revision>2</cp:revision>
  <dcterms:created xsi:type="dcterms:W3CDTF">2021-07-20T16:57:00Z</dcterms:created>
  <dcterms:modified xsi:type="dcterms:W3CDTF">2021-07-20T16:57:00Z</dcterms:modified>
  <cp:category/>
</cp:coreProperties>
</file>