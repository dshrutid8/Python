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5D7D" w14:textId="4BBD0F8B" w:rsidR="00646599" w:rsidRDefault="00496C72">
      <w:proofErr w:type="spellStart"/>
      <w:r>
        <w:rPr>
          <w:b/>
        </w:rPr>
        <w:t>Inderprastha</w:t>
      </w:r>
      <w:proofErr w:type="spellEnd"/>
      <w:r>
        <w:rPr>
          <w:b/>
        </w:rPr>
        <w:t xml:space="preserve"> Engineering College</w:t>
      </w:r>
      <w:r>
        <w:rPr>
          <w:b/>
        </w:rPr>
        <w:t xml:space="preserve"> , Ghaziabad</w:t>
      </w:r>
    </w:p>
    <w:p w14:paraId="495E3B7B" w14:textId="77777777" w:rsidR="00646599" w:rsidRDefault="00496C72">
      <w:r>
        <w:rPr>
          <w:b/>
        </w:rPr>
        <w:t xml:space="preserve">The Department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Training &amp; Placement-----UG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3004"/>
        <w:gridCol w:w="1855"/>
        <w:gridCol w:w="1898"/>
      </w:tblGrid>
      <w:tr w:rsidR="00646599" w14:paraId="2D16F1AB" w14:textId="77777777">
        <w:tc>
          <w:tcPr>
            <w:tcW w:w="2160" w:type="dxa"/>
          </w:tcPr>
          <w:p w14:paraId="3F1CCAEE" w14:textId="77777777" w:rsidR="00646599" w:rsidRDefault="00496C72">
            <w:r>
              <w:t>Sl.no</w:t>
            </w:r>
          </w:p>
        </w:tc>
        <w:tc>
          <w:tcPr>
            <w:tcW w:w="2160" w:type="dxa"/>
          </w:tcPr>
          <w:p w14:paraId="4EA1DFDB" w14:textId="77777777" w:rsidR="00646599" w:rsidRDefault="00496C72">
            <w:r>
              <w:t>Company</w:t>
            </w:r>
          </w:p>
        </w:tc>
        <w:tc>
          <w:tcPr>
            <w:tcW w:w="2160" w:type="dxa"/>
          </w:tcPr>
          <w:p w14:paraId="3315B4C5" w14:textId="77777777" w:rsidR="00646599" w:rsidRDefault="00496C72">
            <w:r>
              <w:t>BE - CSE</w:t>
            </w:r>
          </w:p>
        </w:tc>
        <w:tc>
          <w:tcPr>
            <w:tcW w:w="2160" w:type="dxa"/>
          </w:tcPr>
          <w:p w14:paraId="62C4A5BB" w14:textId="77777777" w:rsidR="00646599" w:rsidRDefault="00496C72">
            <w:r>
              <w:t>Salary</w:t>
            </w:r>
          </w:p>
        </w:tc>
      </w:tr>
      <w:tr w:rsidR="00646599" w14:paraId="30BD603D" w14:textId="77777777">
        <w:tc>
          <w:tcPr>
            <w:tcW w:w="2160" w:type="dxa"/>
          </w:tcPr>
          <w:p w14:paraId="6441F4D3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515A3C56" w14:textId="77777777" w:rsidR="00646599" w:rsidRDefault="00496C72">
            <w:r>
              <w:t>JP Morgan(CFG)</w:t>
            </w:r>
          </w:p>
        </w:tc>
        <w:tc>
          <w:tcPr>
            <w:tcW w:w="2160" w:type="dxa"/>
          </w:tcPr>
          <w:p w14:paraId="0DC9887C" w14:textId="77777777" w:rsidR="00646599" w:rsidRDefault="00496C72">
            <w:r>
              <w:t>13</w:t>
            </w:r>
          </w:p>
        </w:tc>
        <w:tc>
          <w:tcPr>
            <w:tcW w:w="2160" w:type="dxa"/>
          </w:tcPr>
          <w:p w14:paraId="0785BD57" w14:textId="77777777" w:rsidR="00646599" w:rsidRDefault="00496C72">
            <w:r>
              <w:t>6.5 LPA</w:t>
            </w:r>
          </w:p>
        </w:tc>
      </w:tr>
      <w:tr w:rsidR="00646599" w14:paraId="2A0EE9A3" w14:textId="77777777">
        <w:tc>
          <w:tcPr>
            <w:tcW w:w="2160" w:type="dxa"/>
          </w:tcPr>
          <w:p w14:paraId="6C21CF63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681DF0E3" w14:textId="77777777" w:rsidR="00646599" w:rsidRDefault="00496C72">
            <w:r>
              <w:t>Barclays</w:t>
            </w:r>
          </w:p>
        </w:tc>
        <w:tc>
          <w:tcPr>
            <w:tcW w:w="2160" w:type="dxa"/>
          </w:tcPr>
          <w:p w14:paraId="5FAF3245" w14:textId="77777777" w:rsidR="00646599" w:rsidRDefault="00496C72">
            <w:r>
              <w:t>13</w:t>
            </w:r>
          </w:p>
        </w:tc>
        <w:tc>
          <w:tcPr>
            <w:tcW w:w="2160" w:type="dxa"/>
          </w:tcPr>
          <w:p w14:paraId="5F2859EE" w14:textId="77777777" w:rsidR="00646599" w:rsidRDefault="00496C72">
            <w:r>
              <w:t>8 LPA</w:t>
            </w:r>
          </w:p>
        </w:tc>
      </w:tr>
      <w:tr w:rsidR="00646599" w14:paraId="1B1AA6E5" w14:textId="77777777">
        <w:tc>
          <w:tcPr>
            <w:tcW w:w="2160" w:type="dxa"/>
          </w:tcPr>
          <w:p w14:paraId="1925D474" w14:textId="77777777" w:rsidR="00646599" w:rsidRDefault="00496C72">
            <w:r>
              <w:t>3</w:t>
            </w:r>
          </w:p>
        </w:tc>
        <w:tc>
          <w:tcPr>
            <w:tcW w:w="2160" w:type="dxa"/>
          </w:tcPr>
          <w:p w14:paraId="5B542F7E" w14:textId="77777777" w:rsidR="00646599" w:rsidRDefault="00496C72">
            <w:r>
              <w:t>Amadeus</w:t>
            </w:r>
          </w:p>
        </w:tc>
        <w:tc>
          <w:tcPr>
            <w:tcW w:w="2160" w:type="dxa"/>
          </w:tcPr>
          <w:p w14:paraId="47AEEE4F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1CF91801" w14:textId="77777777" w:rsidR="00646599" w:rsidRDefault="00496C72">
            <w:r>
              <w:t>8.13 LPA</w:t>
            </w:r>
          </w:p>
        </w:tc>
      </w:tr>
      <w:tr w:rsidR="00646599" w14:paraId="27704DC2" w14:textId="77777777">
        <w:tc>
          <w:tcPr>
            <w:tcW w:w="2160" w:type="dxa"/>
          </w:tcPr>
          <w:p w14:paraId="6881726F" w14:textId="77777777" w:rsidR="00646599" w:rsidRDefault="00496C72">
            <w:r>
              <w:t>4</w:t>
            </w:r>
          </w:p>
        </w:tc>
        <w:tc>
          <w:tcPr>
            <w:tcW w:w="2160" w:type="dxa"/>
          </w:tcPr>
          <w:p w14:paraId="491004F5" w14:textId="77777777" w:rsidR="00646599" w:rsidRDefault="00496C72">
            <w:r>
              <w:t>Mistral</w:t>
            </w:r>
          </w:p>
        </w:tc>
        <w:tc>
          <w:tcPr>
            <w:tcW w:w="2160" w:type="dxa"/>
          </w:tcPr>
          <w:p w14:paraId="069B15C8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069F46EB" w14:textId="77777777" w:rsidR="00646599" w:rsidRDefault="00496C72">
            <w:r>
              <w:t>6 LPA</w:t>
            </w:r>
          </w:p>
        </w:tc>
      </w:tr>
      <w:tr w:rsidR="00646599" w14:paraId="02FCE3C0" w14:textId="77777777">
        <w:tc>
          <w:tcPr>
            <w:tcW w:w="2160" w:type="dxa"/>
          </w:tcPr>
          <w:p w14:paraId="1A63E1A6" w14:textId="77777777" w:rsidR="00646599" w:rsidRDefault="00496C72">
            <w:r>
              <w:t>5</w:t>
            </w:r>
          </w:p>
        </w:tc>
        <w:tc>
          <w:tcPr>
            <w:tcW w:w="2160" w:type="dxa"/>
          </w:tcPr>
          <w:p w14:paraId="04D44C70" w14:textId="77777777" w:rsidR="00646599" w:rsidRDefault="00496C72">
            <w:r>
              <w:t>Robert Bosch-2nd visit</w:t>
            </w:r>
          </w:p>
        </w:tc>
        <w:tc>
          <w:tcPr>
            <w:tcW w:w="2160" w:type="dxa"/>
          </w:tcPr>
          <w:p w14:paraId="5F8521D4" w14:textId="77777777" w:rsidR="00646599" w:rsidRDefault="00496C72">
            <w:r>
              <w:t>4</w:t>
            </w:r>
          </w:p>
        </w:tc>
        <w:tc>
          <w:tcPr>
            <w:tcW w:w="2160" w:type="dxa"/>
          </w:tcPr>
          <w:p w14:paraId="116FA440" w14:textId="77777777" w:rsidR="00646599" w:rsidRDefault="00496C72">
            <w:r>
              <w:t>4 LPA</w:t>
            </w:r>
          </w:p>
        </w:tc>
      </w:tr>
      <w:tr w:rsidR="00646599" w14:paraId="22A73E5E" w14:textId="77777777">
        <w:tc>
          <w:tcPr>
            <w:tcW w:w="2160" w:type="dxa"/>
          </w:tcPr>
          <w:p w14:paraId="3AB9EE94" w14:textId="77777777" w:rsidR="00646599" w:rsidRDefault="00496C72">
            <w:r>
              <w:t>6</w:t>
            </w:r>
          </w:p>
        </w:tc>
        <w:tc>
          <w:tcPr>
            <w:tcW w:w="2160" w:type="dxa"/>
          </w:tcPr>
          <w:p w14:paraId="0A027598" w14:textId="77777777" w:rsidR="00646599" w:rsidRDefault="00496C72">
            <w:r>
              <w:t>Wissen Technology</w:t>
            </w:r>
          </w:p>
        </w:tc>
        <w:tc>
          <w:tcPr>
            <w:tcW w:w="2160" w:type="dxa"/>
          </w:tcPr>
          <w:p w14:paraId="1B65F9D3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322DD092" w14:textId="77777777" w:rsidR="00646599" w:rsidRDefault="00496C72">
            <w:r>
              <w:t>8 LPA</w:t>
            </w:r>
          </w:p>
        </w:tc>
      </w:tr>
      <w:tr w:rsidR="00646599" w14:paraId="1871DDEF" w14:textId="77777777">
        <w:tc>
          <w:tcPr>
            <w:tcW w:w="2160" w:type="dxa"/>
          </w:tcPr>
          <w:p w14:paraId="05106103" w14:textId="77777777" w:rsidR="00646599" w:rsidRDefault="00496C72">
            <w:r>
              <w:t>7</w:t>
            </w:r>
          </w:p>
        </w:tc>
        <w:tc>
          <w:tcPr>
            <w:tcW w:w="2160" w:type="dxa"/>
          </w:tcPr>
          <w:p w14:paraId="606660CB" w14:textId="77777777" w:rsidR="00646599" w:rsidRDefault="00496C72">
            <w:r>
              <w:t>MuSigma</w:t>
            </w:r>
          </w:p>
        </w:tc>
        <w:tc>
          <w:tcPr>
            <w:tcW w:w="2160" w:type="dxa"/>
          </w:tcPr>
          <w:p w14:paraId="529C2822" w14:textId="77777777" w:rsidR="00646599" w:rsidRDefault="00496C72">
            <w:r>
              <w:t>3</w:t>
            </w:r>
          </w:p>
        </w:tc>
        <w:tc>
          <w:tcPr>
            <w:tcW w:w="2160" w:type="dxa"/>
          </w:tcPr>
          <w:p w14:paraId="4BBC78C4" w14:textId="77777777" w:rsidR="00646599" w:rsidRDefault="00496C72">
            <w:r>
              <w:t>3.3 LPA</w:t>
            </w:r>
          </w:p>
        </w:tc>
      </w:tr>
      <w:tr w:rsidR="00646599" w14:paraId="196D8419" w14:textId="77777777">
        <w:tc>
          <w:tcPr>
            <w:tcW w:w="2160" w:type="dxa"/>
          </w:tcPr>
          <w:p w14:paraId="635BCE6C" w14:textId="77777777" w:rsidR="00646599" w:rsidRDefault="00496C72">
            <w:r>
              <w:t>8</w:t>
            </w:r>
          </w:p>
        </w:tc>
        <w:tc>
          <w:tcPr>
            <w:tcW w:w="2160" w:type="dxa"/>
          </w:tcPr>
          <w:p w14:paraId="540AF2B4" w14:textId="77777777" w:rsidR="00646599" w:rsidRDefault="00496C72">
            <w:r>
              <w:t>Amazon</w:t>
            </w:r>
          </w:p>
        </w:tc>
        <w:tc>
          <w:tcPr>
            <w:tcW w:w="2160" w:type="dxa"/>
          </w:tcPr>
          <w:p w14:paraId="430DCBB1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034C1926" w14:textId="77777777" w:rsidR="00646599" w:rsidRDefault="00496C72">
            <w:r>
              <w:t>15.5 LPA</w:t>
            </w:r>
          </w:p>
        </w:tc>
      </w:tr>
      <w:tr w:rsidR="00646599" w14:paraId="334B74A8" w14:textId="77777777">
        <w:tc>
          <w:tcPr>
            <w:tcW w:w="2160" w:type="dxa"/>
          </w:tcPr>
          <w:p w14:paraId="19717CE4" w14:textId="77777777" w:rsidR="00646599" w:rsidRDefault="00496C72">
            <w:r>
              <w:t>9</w:t>
            </w:r>
          </w:p>
        </w:tc>
        <w:tc>
          <w:tcPr>
            <w:tcW w:w="2160" w:type="dxa"/>
          </w:tcPr>
          <w:p w14:paraId="31D0FE16" w14:textId="77777777" w:rsidR="00646599" w:rsidRDefault="00496C72">
            <w:r>
              <w:t>McKinsey Digital Labs</w:t>
            </w:r>
          </w:p>
        </w:tc>
        <w:tc>
          <w:tcPr>
            <w:tcW w:w="2160" w:type="dxa"/>
          </w:tcPr>
          <w:p w14:paraId="39B061DE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3EA74D40" w14:textId="77777777" w:rsidR="00646599" w:rsidRDefault="00496C72">
            <w:r>
              <w:t>16 LPA</w:t>
            </w:r>
          </w:p>
        </w:tc>
      </w:tr>
      <w:tr w:rsidR="00646599" w14:paraId="6B97BDE2" w14:textId="77777777">
        <w:tc>
          <w:tcPr>
            <w:tcW w:w="2160" w:type="dxa"/>
          </w:tcPr>
          <w:p w14:paraId="70C713CA" w14:textId="77777777" w:rsidR="00646599" w:rsidRDefault="00496C72">
            <w:r>
              <w:t>10</w:t>
            </w:r>
          </w:p>
        </w:tc>
        <w:tc>
          <w:tcPr>
            <w:tcW w:w="2160" w:type="dxa"/>
          </w:tcPr>
          <w:p w14:paraId="204F2685" w14:textId="77777777" w:rsidR="00646599" w:rsidRDefault="00496C72">
            <w:r>
              <w:t>National Instruments</w:t>
            </w:r>
          </w:p>
        </w:tc>
        <w:tc>
          <w:tcPr>
            <w:tcW w:w="2160" w:type="dxa"/>
          </w:tcPr>
          <w:p w14:paraId="178572CB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75918B3E" w14:textId="77777777" w:rsidR="00646599" w:rsidRDefault="00496C72">
            <w:r>
              <w:t>10.14 LPA</w:t>
            </w:r>
          </w:p>
        </w:tc>
      </w:tr>
      <w:tr w:rsidR="00646599" w14:paraId="22422A8E" w14:textId="77777777">
        <w:tc>
          <w:tcPr>
            <w:tcW w:w="2160" w:type="dxa"/>
          </w:tcPr>
          <w:p w14:paraId="375C8AC0" w14:textId="77777777" w:rsidR="00646599" w:rsidRDefault="00496C72">
            <w:r>
              <w:t>11</w:t>
            </w:r>
          </w:p>
        </w:tc>
        <w:tc>
          <w:tcPr>
            <w:tcW w:w="2160" w:type="dxa"/>
          </w:tcPr>
          <w:p w14:paraId="7443C721" w14:textId="77777777" w:rsidR="00646599" w:rsidRDefault="00496C72">
            <w:r>
              <w:t>Amazon Web Services</w:t>
            </w:r>
          </w:p>
        </w:tc>
        <w:tc>
          <w:tcPr>
            <w:tcW w:w="2160" w:type="dxa"/>
          </w:tcPr>
          <w:p w14:paraId="673B45F5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67F7A357" w14:textId="77777777" w:rsidR="00646599" w:rsidRDefault="00496C72">
            <w:r>
              <w:t>10 LPA</w:t>
            </w:r>
          </w:p>
        </w:tc>
      </w:tr>
      <w:tr w:rsidR="00646599" w14:paraId="5958596D" w14:textId="77777777">
        <w:tc>
          <w:tcPr>
            <w:tcW w:w="2160" w:type="dxa"/>
          </w:tcPr>
          <w:p w14:paraId="5F675D47" w14:textId="77777777" w:rsidR="00646599" w:rsidRDefault="00496C72">
            <w:r>
              <w:t>12</w:t>
            </w:r>
          </w:p>
        </w:tc>
        <w:tc>
          <w:tcPr>
            <w:tcW w:w="2160" w:type="dxa"/>
          </w:tcPr>
          <w:p w14:paraId="1B7268E0" w14:textId="77777777" w:rsidR="00646599" w:rsidRDefault="00496C72">
            <w:r>
              <w:t>Morgan Stanley</w:t>
            </w:r>
          </w:p>
        </w:tc>
        <w:tc>
          <w:tcPr>
            <w:tcW w:w="2160" w:type="dxa"/>
          </w:tcPr>
          <w:p w14:paraId="0F2E2B6D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7944A419" w14:textId="77777777" w:rsidR="00646599" w:rsidRDefault="00496C72">
            <w:r>
              <w:t>16.17 LPA</w:t>
            </w:r>
          </w:p>
        </w:tc>
      </w:tr>
      <w:tr w:rsidR="00646599" w14:paraId="4D4AF149" w14:textId="77777777">
        <w:tc>
          <w:tcPr>
            <w:tcW w:w="2160" w:type="dxa"/>
          </w:tcPr>
          <w:p w14:paraId="2D6B9EAA" w14:textId="77777777" w:rsidR="00646599" w:rsidRDefault="00496C72">
            <w:r>
              <w:t>13</w:t>
            </w:r>
          </w:p>
        </w:tc>
        <w:tc>
          <w:tcPr>
            <w:tcW w:w="2160" w:type="dxa"/>
          </w:tcPr>
          <w:p w14:paraId="14B2A119" w14:textId="77777777" w:rsidR="00646599" w:rsidRDefault="00496C72">
            <w:r>
              <w:t>Accolite</w:t>
            </w:r>
          </w:p>
        </w:tc>
        <w:tc>
          <w:tcPr>
            <w:tcW w:w="2160" w:type="dxa"/>
          </w:tcPr>
          <w:p w14:paraId="23DAFE8C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2363F8C2" w14:textId="77777777" w:rsidR="00646599" w:rsidRDefault="00496C72">
            <w:r>
              <w:t>5 LPA</w:t>
            </w:r>
          </w:p>
        </w:tc>
      </w:tr>
      <w:tr w:rsidR="00646599" w14:paraId="2D920DC2" w14:textId="77777777">
        <w:tc>
          <w:tcPr>
            <w:tcW w:w="2160" w:type="dxa"/>
          </w:tcPr>
          <w:p w14:paraId="4F1749F2" w14:textId="77777777" w:rsidR="00646599" w:rsidRDefault="00496C72">
            <w:r>
              <w:t>14</w:t>
            </w:r>
          </w:p>
        </w:tc>
        <w:tc>
          <w:tcPr>
            <w:tcW w:w="2160" w:type="dxa"/>
          </w:tcPr>
          <w:p w14:paraId="4B7CAD3E" w14:textId="77777777" w:rsidR="00646599" w:rsidRDefault="00496C72">
            <w:r>
              <w:t>Impact Analytics</w:t>
            </w:r>
          </w:p>
        </w:tc>
        <w:tc>
          <w:tcPr>
            <w:tcW w:w="2160" w:type="dxa"/>
          </w:tcPr>
          <w:p w14:paraId="090F05AF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2059BC1B" w14:textId="77777777" w:rsidR="00646599" w:rsidRDefault="00496C72">
            <w:r>
              <w:t>5 LPA</w:t>
            </w:r>
          </w:p>
        </w:tc>
      </w:tr>
      <w:tr w:rsidR="00646599" w14:paraId="57A98372" w14:textId="77777777">
        <w:tc>
          <w:tcPr>
            <w:tcW w:w="2160" w:type="dxa"/>
          </w:tcPr>
          <w:p w14:paraId="57269CEC" w14:textId="77777777" w:rsidR="00646599" w:rsidRDefault="00496C72">
            <w:r>
              <w:t>15</w:t>
            </w:r>
          </w:p>
        </w:tc>
        <w:tc>
          <w:tcPr>
            <w:tcW w:w="2160" w:type="dxa"/>
          </w:tcPr>
          <w:p w14:paraId="7F5EF494" w14:textId="77777777" w:rsidR="00646599" w:rsidRDefault="00496C72">
            <w:r>
              <w:t>Aricent</w:t>
            </w:r>
          </w:p>
        </w:tc>
        <w:tc>
          <w:tcPr>
            <w:tcW w:w="2160" w:type="dxa"/>
          </w:tcPr>
          <w:p w14:paraId="78D9D2B7" w14:textId="77777777" w:rsidR="00646599" w:rsidRDefault="00496C72">
            <w:r>
              <w:t>9</w:t>
            </w:r>
          </w:p>
        </w:tc>
        <w:tc>
          <w:tcPr>
            <w:tcW w:w="2160" w:type="dxa"/>
          </w:tcPr>
          <w:p w14:paraId="5775A78C" w14:textId="77777777" w:rsidR="00646599" w:rsidRDefault="00496C72">
            <w:r>
              <w:t>3.5 LPA</w:t>
            </w:r>
          </w:p>
        </w:tc>
      </w:tr>
      <w:tr w:rsidR="00646599" w14:paraId="61B1B30A" w14:textId="77777777">
        <w:tc>
          <w:tcPr>
            <w:tcW w:w="2160" w:type="dxa"/>
          </w:tcPr>
          <w:p w14:paraId="1D24813C" w14:textId="77777777" w:rsidR="00646599" w:rsidRDefault="00496C72">
            <w:r>
              <w:t>16</w:t>
            </w:r>
          </w:p>
        </w:tc>
        <w:tc>
          <w:tcPr>
            <w:tcW w:w="2160" w:type="dxa"/>
          </w:tcPr>
          <w:p w14:paraId="1C7EA5F4" w14:textId="77777777" w:rsidR="00646599" w:rsidRDefault="00496C72">
            <w:r>
              <w:t>Atos</w:t>
            </w:r>
          </w:p>
        </w:tc>
        <w:tc>
          <w:tcPr>
            <w:tcW w:w="2160" w:type="dxa"/>
          </w:tcPr>
          <w:p w14:paraId="41B13C3C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4760A549" w14:textId="77777777" w:rsidR="00646599" w:rsidRDefault="00496C72">
            <w:r>
              <w:t>3.1 LPA</w:t>
            </w:r>
          </w:p>
        </w:tc>
      </w:tr>
      <w:tr w:rsidR="00646599" w14:paraId="013BCA59" w14:textId="77777777">
        <w:tc>
          <w:tcPr>
            <w:tcW w:w="2160" w:type="dxa"/>
          </w:tcPr>
          <w:p w14:paraId="792E7872" w14:textId="77777777" w:rsidR="00646599" w:rsidRDefault="00496C72">
            <w:r>
              <w:t>17</w:t>
            </w:r>
          </w:p>
        </w:tc>
        <w:tc>
          <w:tcPr>
            <w:tcW w:w="2160" w:type="dxa"/>
          </w:tcPr>
          <w:p w14:paraId="06CFAA40" w14:textId="77777777" w:rsidR="00646599" w:rsidRDefault="00496C72">
            <w:r>
              <w:t>Infosys</w:t>
            </w:r>
          </w:p>
        </w:tc>
        <w:tc>
          <w:tcPr>
            <w:tcW w:w="2160" w:type="dxa"/>
          </w:tcPr>
          <w:p w14:paraId="67C2FE0A" w14:textId="77777777" w:rsidR="00646599" w:rsidRDefault="00496C72">
            <w:r>
              <w:t>12</w:t>
            </w:r>
          </w:p>
        </w:tc>
        <w:tc>
          <w:tcPr>
            <w:tcW w:w="2160" w:type="dxa"/>
          </w:tcPr>
          <w:p w14:paraId="3E98A697" w14:textId="77777777" w:rsidR="00646599" w:rsidRDefault="00496C72">
            <w:r>
              <w:t>3.25 LPA</w:t>
            </w:r>
          </w:p>
        </w:tc>
      </w:tr>
      <w:tr w:rsidR="00646599" w14:paraId="017F56CB" w14:textId="77777777">
        <w:tc>
          <w:tcPr>
            <w:tcW w:w="2160" w:type="dxa"/>
          </w:tcPr>
          <w:p w14:paraId="6DCE637D" w14:textId="77777777" w:rsidR="00646599" w:rsidRDefault="00496C72">
            <w:r>
              <w:t>18</w:t>
            </w:r>
          </w:p>
        </w:tc>
        <w:tc>
          <w:tcPr>
            <w:tcW w:w="2160" w:type="dxa"/>
          </w:tcPr>
          <w:p w14:paraId="21CBA43B" w14:textId="77777777" w:rsidR="00646599" w:rsidRDefault="00496C72">
            <w:r>
              <w:t>Shell</w:t>
            </w:r>
          </w:p>
        </w:tc>
        <w:tc>
          <w:tcPr>
            <w:tcW w:w="2160" w:type="dxa"/>
          </w:tcPr>
          <w:p w14:paraId="1C682727" w14:textId="77777777" w:rsidR="00646599" w:rsidRDefault="00496C72">
            <w:r>
              <w:t>4</w:t>
            </w:r>
          </w:p>
        </w:tc>
        <w:tc>
          <w:tcPr>
            <w:tcW w:w="2160" w:type="dxa"/>
          </w:tcPr>
          <w:p w14:paraId="62B2D417" w14:textId="77777777" w:rsidR="00646599" w:rsidRDefault="00496C72">
            <w:r>
              <w:t>10.89 LPA</w:t>
            </w:r>
          </w:p>
        </w:tc>
      </w:tr>
      <w:tr w:rsidR="00646599" w14:paraId="7577F957" w14:textId="77777777">
        <w:tc>
          <w:tcPr>
            <w:tcW w:w="2160" w:type="dxa"/>
          </w:tcPr>
          <w:p w14:paraId="0D315475" w14:textId="77777777" w:rsidR="00646599" w:rsidRDefault="00496C72">
            <w:r>
              <w:t>19</w:t>
            </w:r>
          </w:p>
        </w:tc>
        <w:tc>
          <w:tcPr>
            <w:tcW w:w="2160" w:type="dxa"/>
          </w:tcPr>
          <w:p w14:paraId="3881D483" w14:textId="77777777" w:rsidR="00646599" w:rsidRDefault="00496C72">
            <w:r>
              <w:t>Tata Elxsi</w:t>
            </w:r>
          </w:p>
        </w:tc>
        <w:tc>
          <w:tcPr>
            <w:tcW w:w="2160" w:type="dxa"/>
          </w:tcPr>
          <w:p w14:paraId="67C279EB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2ACC2A1A" w14:textId="77777777" w:rsidR="00646599" w:rsidRDefault="00496C72">
            <w:r>
              <w:t>3.5 LPA</w:t>
            </w:r>
          </w:p>
        </w:tc>
      </w:tr>
      <w:tr w:rsidR="00646599" w14:paraId="2CAD0D82" w14:textId="77777777">
        <w:tc>
          <w:tcPr>
            <w:tcW w:w="2160" w:type="dxa"/>
          </w:tcPr>
          <w:p w14:paraId="16A56CE7" w14:textId="77777777" w:rsidR="00646599" w:rsidRDefault="00496C72">
            <w:r>
              <w:t>20</w:t>
            </w:r>
          </w:p>
        </w:tc>
        <w:tc>
          <w:tcPr>
            <w:tcW w:w="2160" w:type="dxa"/>
          </w:tcPr>
          <w:p w14:paraId="634F9BC7" w14:textId="77777777" w:rsidR="00646599" w:rsidRDefault="00496C72">
            <w:r>
              <w:t>Mahindra Comviva</w:t>
            </w:r>
          </w:p>
        </w:tc>
        <w:tc>
          <w:tcPr>
            <w:tcW w:w="2160" w:type="dxa"/>
          </w:tcPr>
          <w:p w14:paraId="00181489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36D88D2F" w14:textId="77777777" w:rsidR="00646599" w:rsidRDefault="00496C72">
            <w:r>
              <w:t>6.63 LPA</w:t>
            </w:r>
          </w:p>
        </w:tc>
      </w:tr>
      <w:tr w:rsidR="00646599" w14:paraId="61825F48" w14:textId="77777777">
        <w:tc>
          <w:tcPr>
            <w:tcW w:w="2160" w:type="dxa"/>
          </w:tcPr>
          <w:p w14:paraId="05EBF5A5" w14:textId="77777777" w:rsidR="00646599" w:rsidRDefault="00496C72">
            <w:r>
              <w:t>21</w:t>
            </w:r>
          </w:p>
        </w:tc>
        <w:tc>
          <w:tcPr>
            <w:tcW w:w="2160" w:type="dxa"/>
          </w:tcPr>
          <w:p w14:paraId="483B5E02" w14:textId="77777777" w:rsidR="00646599" w:rsidRDefault="00496C72">
            <w:r>
              <w:t>Mphasis</w:t>
            </w:r>
          </w:p>
        </w:tc>
        <w:tc>
          <w:tcPr>
            <w:tcW w:w="2160" w:type="dxa"/>
          </w:tcPr>
          <w:p w14:paraId="28924CDE" w14:textId="77777777" w:rsidR="00646599" w:rsidRDefault="00496C72">
            <w:r>
              <w:t>3</w:t>
            </w:r>
          </w:p>
        </w:tc>
        <w:tc>
          <w:tcPr>
            <w:tcW w:w="2160" w:type="dxa"/>
          </w:tcPr>
          <w:p w14:paraId="0F9BA7D5" w14:textId="77777777" w:rsidR="00646599" w:rsidRDefault="00496C72">
            <w:r>
              <w:t>4 LPA</w:t>
            </w:r>
          </w:p>
        </w:tc>
      </w:tr>
      <w:tr w:rsidR="00646599" w14:paraId="014FE7FF" w14:textId="77777777">
        <w:tc>
          <w:tcPr>
            <w:tcW w:w="2160" w:type="dxa"/>
          </w:tcPr>
          <w:p w14:paraId="618E433E" w14:textId="77777777" w:rsidR="00646599" w:rsidRDefault="00496C72">
            <w:r>
              <w:t>22</w:t>
            </w:r>
          </w:p>
        </w:tc>
        <w:tc>
          <w:tcPr>
            <w:tcW w:w="2160" w:type="dxa"/>
          </w:tcPr>
          <w:p w14:paraId="29B6858E" w14:textId="77777777" w:rsidR="00646599" w:rsidRDefault="00496C72">
            <w:r>
              <w:t>Torry Harris</w:t>
            </w:r>
          </w:p>
        </w:tc>
        <w:tc>
          <w:tcPr>
            <w:tcW w:w="2160" w:type="dxa"/>
          </w:tcPr>
          <w:p w14:paraId="5A2E5EDE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3FFA5306" w14:textId="77777777" w:rsidR="00646599" w:rsidRDefault="00496C72">
            <w:r>
              <w:t>3.5 LPA</w:t>
            </w:r>
          </w:p>
        </w:tc>
      </w:tr>
      <w:tr w:rsidR="00646599" w14:paraId="0FEF9995" w14:textId="77777777">
        <w:tc>
          <w:tcPr>
            <w:tcW w:w="2160" w:type="dxa"/>
          </w:tcPr>
          <w:p w14:paraId="7183DACE" w14:textId="77777777" w:rsidR="00646599" w:rsidRDefault="00496C72">
            <w:r>
              <w:t>23</w:t>
            </w:r>
          </w:p>
        </w:tc>
        <w:tc>
          <w:tcPr>
            <w:tcW w:w="2160" w:type="dxa"/>
          </w:tcPr>
          <w:p w14:paraId="6A6E0161" w14:textId="77777777" w:rsidR="00646599" w:rsidRDefault="00496C72">
            <w:r>
              <w:t>Wipro</w:t>
            </w:r>
          </w:p>
        </w:tc>
        <w:tc>
          <w:tcPr>
            <w:tcW w:w="2160" w:type="dxa"/>
          </w:tcPr>
          <w:p w14:paraId="1937C4E0" w14:textId="77777777" w:rsidR="00646599" w:rsidRDefault="00496C72">
            <w:r>
              <w:t>3</w:t>
            </w:r>
          </w:p>
        </w:tc>
        <w:tc>
          <w:tcPr>
            <w:tcW w:w="2160" w:type="dxa"/>
          </w:tcPr>
          <w:p w14:paraId="0B8888AA" w14:textId="77777777" w:rsidR="00646599" w:rsidRDefault="00496C72">
            <w:r>
              <w:t>3.1 LPA</w:t>
            </w:r>
          </w:p>
        </w:tc>
      </w:tr>
      <w:tr w:rsidR="00646599" w14:paraId="0FFAC005" w14:textId="77777777">
        <w:tc>
          <w:tcPr>
            <w:tcW w:w="2160" w:type="dxa"/>
          </w:tcPr>
          <w:p w14:paraId="75E3A8F7" w14:textId="77777777" w:rsidR="00646599" w:rsidRDefault="00496C72">
            <w:r>
              <w:t>24</w:t>
            </w:r>
          </w:p>
        </w:tc>
        <w:tc>
          <w:tcPr>
            <w:tcW w:w="2160" w:type="dxa"/>
          </w:tcPr>
          <w:p w14:paraId="39D602A4" w14:textId="77777777" w:rsidR="00646599" w:rsidRDefault="00496C72">
            <w:r>
              <w:t>Wells Fargo</w:t>
            </w:r>
          </w:p>
        </w:tc>
        <w:tc>
          <w:tcPr>
            <w:tcW w:w="2160" w:type="dxa"/>
          </w:tcPr>
          <w:p w14:paraId="6230319B" w14:textId="77777777" w:rsidR="00646599" w:rsidRDefault="00496C72">
            <w:r>
              <w:t>6</w:t>
            </w:r>
          </w:p>
        </w:tc>
        <w:tc>
          <w:tcPr>
            <w:tcW w:w="2160" w:type="dxa"/>
          </w:tcPr>
          <w:p w14:paraId="6DEBF3F4" w14:textId="77777777" w:rsidR="00646599" w:rsidRDefault="00496C72">
            <w:r>
              <w:t>5.5 LPA</w:t>
            </w:r>
          </w:p>
        </w:tc>
      </w:tr>
      <w:tr w:rsidR="00646599" w14:paraId="03822340" w14:textId="77777777">
        <w:tc>
          <w:tcPr>
            <w:tcW w:w="2160" w:type="dxa"/>
          </w:tcPr>
          <w:p w14:paraId="21A53458" w14:textId="77777777" w:rsidR="00646599" w:rsidRDefault="00496C72">
            <w:r>
              <w:t>25</w:t>
            </w:r>
          </w:p>
        </w:tc>
        <w:tc>
          <w:tcPr>
            <w:tcW w:w="2160" w:type="dxa"/>
          </w:tcPr>
          <w:p w14:paraId="59D5D41B" w14:textId="77777777" w:rsidR="00646599" w:rsidRDefault="00496C72">
            <w:r>
              <w:t>Accenture</w:t>
            </w:r>
          </w:p>
        </w:tc>
        <w:tc>
          <w:tcPr>
            <w:tcW w:w="2160" w:type="dxa"/>
          </w:tcPr>
          <w:p w14:paraId="7B36FC3A" w14:textId="77777777" w:rsidR="00646599" w:rsidRDefault="00496C72">
            <w:r>
              <w:t>21</w:t>
            </w:r>
          </w:p>
        </w:tc>
        <w:tc>
          <w:tcPr>
            <w:tcW w:w="2160" w:type="dxa"/>
          </w:tcPr>
          <w:p w14:paraId="077736E8" w14:textId="77777777" w:rsidR="00646599" w:rsidRDefault="00496C72">
            <w:r>
              <w:t>3.5 LPA</w:t>
            </w:r>
          </w:p>
        </w:tc>
      </w:tr>
      <w:tr w:rsidR="00646599" w14:paraId="18879CC5" w14:textId="77777777">
        <w:tc>
          <w:tcPr>
            <w:tcW w:w="2160" w:type="dxa"/>
          </w:tcPr>
          <w:p w14:paraId="328EEDDF" w14:textId="77777777" w:rsidR="00646599" w:rsidRDefault="00496C72">
            <w:r>
              <w:t>26</w:t>
            </w:r>
          </w:p>
        </w:tc>
        <w:tc>
          <w:tcPr>
            <w:tcW w:w="2160" w:type="dxa"/>
          </w:tcPr>
          <w:p w14:paraId="30485084" w14:textId="77777777" w:rsidR="00646599" w:rsidRDefault="00496C72">
            <w:r>
              <w:t>Mobis</w:t>
            </w:r>
          </w:p>
        </w:tc>
        <w:tc>
          <w:tcPr>
            <w:tcW w:w="2160" w:type="dxa"/>
          </w:tcPr>
          <w:p w14:paraId="61459CE3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46A08E80" w14:textId="77777777" w:rsidR="00646599" w:rsidRDefault="00496C72">
            <w:r>
              <w:t>4 LPA</w:t>
            </w:r>
          </w:p>
        </w:tc>
      </w:tr>
      <w:tr w:rsidR="00646599" w14:paraId="70F00983" w14:textId="77777777">
        <w:tc>
          <w:tcPr>
            <w:tcW w:w="2160" w:type="dxa"/>
          </w:tcPr>
          <w:p w14:paraId="2595E3FF" w14:textId="77777777" w:rsidR="00646599" w:rsidRDefault="00496C72">
            <w:r>
              <w:t>27</w:t>
            </w:r>
          </w:p>
        </w:tc>
        <w:tc>
          <w:tcPr>
            <w:tcW w:w="2160" w:type="dxa"/>
          </w:tcPr>
          <w:p w14:paraId="02586A7C" w14:textId="77777777" w:rsidR="00646599" w:rsidRDefault="00496C72">
            <w:r>
              <w:t>GE Digital</w:t>
            </w:r>
          </w:p>
        </w:tc>
        <w:tc>
          <w:tcPr>
            <w:tcW w:w="2160" w:type="dxa"/>
          </w:tcPr>
          <w:p w14:paraId="14F9B70B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4AEFE9FA" w14:textId="77777777" w:rsidR="00646599" w:rsidRDefault="00496C72">
            <w:r>
              <w:t>10.13 LPA</w:t>
            </w:r>
          </w:p>
        </w:tc>
      </w:tr>
      <w:tr w:rsidR="00646599" w14:paraId="7AF010DE" w14:textId="77777777">
        <w:tc>
          <w:tcPr>
            <w:tcW w:w="2160" w:type="dxa"/>
          </w:tcPr>
          <w:p w14:paraId="43A9E3CC" w14:textId="77777777" w:rsidR="00646599" w:rsidRDefault="00496C72">
            <w:r>
              <w:t>28</w:t>
            </w:r>
          </w:p>
        </w:tc>
        <w:tc>
          <w:tcPr>
            <w:tcW w:w="2160" w:type="dxa"/>
          </w:tcPr>
          <w:p w14:paraId="6794D0AA" w14:textId="77777777" w:rsidR="00646599" w:rsidRDefault="00496C72">
            <w:r>
              <w:t>Juniper Networks</w:t>
            </w:r>
          </w:p>
        </w:tc>
        <w:tc>
          <w:tcPr>
            <w:tcW w:w="2160" w:type="dxa"/>
          </w:tcPr>
          <w:p w14:paraId="5315F581" w14:textId="77777777" w:rsidR="00646599" w:rsidRDefault="00496C72">
            <w:r>
              <w:t>5</w:t>
            </w:r>
          </w:p>
        </w:tc>
        <w:tc>
          <w:tcPr>
            <w:tcW w:w="2160" w:type="dxa"/>
          </w:tcPr>
          <w:p w14:paraId="0C783759" w14:textId="77777777" w:rsidR="00646599" w:rsidRDefault="00496C72">
            <w:r>
              <w:t>10.85 LPA</w:t>
            </w:r>
          </w:p>
        </w:tc>
      </w:tr>
      <w:tr w:rsidR="00646599" w14:paraId="5066D0DB" w14:textId="77777777">
        <w:tc>
          <w:tcPr>
            <w:tcW w:w="2160" w:type="dxa"/>
          </w:tcPr>
          <w:p w14:paraId="66C4160C" w14:textId="77777777" w:rsidR="00646599" w:rsidRDefault="00496C72">
            <w:r>
              <w:t>29</w:t>
            </w:r>
          </w:p>
        </w:tc>
        <w:tc>
          <w:tcPr>
            <w:tcW w:w="2160" w:type="dxa"/>
          </w:tcPr>
          <w:p w14:paraId="0B8EBEE0" w14:textId="77777777" w:rsidR="00646599" w:rsidRDefault="00496C72">
            <w:r>
              <w:t>DeltaX</w:t>
            </w:r>
          </w:p>
        </w:tc>
        <w:tc>
          <w:tcPr>
            <w:tcW w:w="2160" w:type="dxa"/>
          </w:tcPr>
          <w:p w14:paraId="7E3D5C28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130560FF" w14:textId="77777777" w:rsidR="00646599" w:rsidRDefault="00496C72">
            <w:r>
              <w:t>5 LPA</w:t>
            </w:r>
          </w:p>
        </w:tc>
      </w:tr>
      <w:tr w:rsidR="00646599" w14:paraId="79A1A32C" w14:textId="77777777">
        <w:tc>
          <w:tcPr>
            <w:tcW w:w="2160" w:type="dxa"/>
          </w:tcPr>
          <w:p w14:paraId="13674092" w14:textId="77777777" w:rsidR="00646599" w:rsidRDefault="00496C72">
            <w:r>
              <w:t>30</w:t>
            </w:r>
          </w:p>
        </w:tc>
        <w:tc>
          <w:tcPr>
            <w:tcW w:w="2160" w:type="dxa"/>
          </w:tcPr>
          <w:p w14:paraId="7B24E0CD" w14:textId="77777777" w:rsidR="00646599" w:rsidRDefault="00496C72">
            <w:r>
              <w:t>QuintilesIMS</w:t>
            </w:r>
          </w:p>
        </w:tc>
        <w:tc>
          <w:tcPr>
            <w:tcW w:w="2160" w:type="dxa"/>
          </w:tcPr>
          <w:p w14:paraId="50D1086A" w14:textId="77777777" w:rsidR="00646599" w:rsidRDefault="00496C72">
            <w:r>
              <w:t>15</w:t>
            </w:r>
          </w:p>
        </w:tc>
        <w:tc>
          <w:tcPr>
            <w:tcW w:w="2160" w:type="dxa"/>
          </w:tcPr>
          <w:p w14:paraId="7E3CB2BB" w14:textId="77777777" w:rsidR="00646599" w:rsidRDefault="00496C72">
            <w:r>
              <w:t>5 LPA</w:t>
            </w:r>
          </w:p>
        </w:tc>
      </w:tr>
      <w:tr w:rsidR="00646599" w14:paraId="73A2819B" w14:textId="77777777">
        <w:tc>
          <w:tcPr>
            <w:tcW w:w="2160" w:type="dxa"/>
          </w:tcPr>
          <w:p w14:paraId="48FDB6E9" w14:textId="77777777" w:rsidR="00646599" w:rsidRDefault="00496C72">
            <w:r>
              <w:t>31</w:t>
            </w:r>
          </w:p>
        </w:tc>
        <w:tc>
          <w:tcPr>
            <w:tcW w:w="2160" w:type="dxa"/>
          </w:tcPr>
          <w:p w14:paraId="485EE016" w14:textId="77777777" w:rsidR="00646599" w:rsidRDefault="00496C72">
            <w:r>
              <w:t>Unisys</w:t>
            </w:r>
          </w:p>
        </w:tc>
        <w:tc>
          <w:tcPr>
            <w:tcW w:w="2160" w:type="dxa"/>
          </w:tcPr>
          <w:p w14:paraId="7AC784DB" w14:textId="77777777" w:rsidR="00646599" w:rsidRDefault="00496C72">
            <w:r>
              <w:t>3</w:t>
            </w:r>
          </w:p>
        </w:tc>
        <w:tc>
          <w:tcPr>
            <w:tcW w:w="2160" w:type="dxa"/>
          </w:tcPr>
          <w:p w14:paraId="5340AFBB" w14:textId="77777777" w:rsidR="00646599" w:rsidRDefault="00496C72">
            <w:r>
              <w:t>6.5 LPA</w:t>
            </w:r>
          </w:p>
        </w:tc>
      </w:tr>
      <w:tr w:rsidR="00646599" w14:paraId="7EB55DDB" w14:textId="77777777">
        <w:tc>
          <w:tcPr>
            <w:tcW w:w="2160" w:type="dxa"/>
          </w:tcPr>
          <w:p w14:paraId="3C530DFF" w14:textId="77777777" w:rsidR="00646599" w:rsidRDefault="00496C72">
            <w:r>
              <w:t>32</w:t>
            </w:r>
          </w:p>
        </w:tc>
        <w:tc>
          <w:tcPr>
            <w:tcW w:w="2160" w:type="dxa"/>
          </w:tcPr>
          <w:p w14:paraId="594CBEAF" w14:textId="77777777" w:rsidR="00646599" w:rsidRDefault="00496C72">
            <w:r>
              <w:t>HP Inc.</w:t>
            </w:r>
          </w:p>
        </w:tc>
        <w:tc>
          <w:tcPr>
            <w:tcW w:w="2160" w:type="dxa"/>
          </w:tcPr>
          <w:p w14:paraId="703C319D" w14:textId="77777777" w:rsidR="00646599" w:rsidRDefault="00496C72">
            <w:r>
              <w:t>4</w:t>
            </w:r>
          </w:p>
        </w:tc>
        <w:tc>
          <w:tcPr>
            <w:tcW w:w="2160" w:type="dxa"/>
          </w:tcPr>
          <w:p w14:paraId="50483F68" w14:textId="77777777" w:rsidR="00646599" w:rsidRDefault="00496C72">
            <w:r>
              <w:t>7 LPA</w:t>
            </w:r>
          </w:p>
        </w:tc>
      </w:tr>
      <w:tr w:rsidR="00646599" w14:paraId="46E36A3F" w14:textId="77777777">
        <w:tc>
          <w:tcPr>
            <w:tcW w:w="2160" w:type="dxa"/>
          </w:tcPr>
          <w:p w14:paraId="0EDE9C0A" w14:textId="77777777" w:rsidR="00646599" w:rsidRDefault="00496C72">
            <w:r>
              <w:t>33</w:t>
            </w:r>
          </w:p>
        </w:tc>
        <w:tc>
          <w:tcPr>
            <w:tcW w:w="2160" w:type="dxa"/>
          </w:tcPr>
          <w:p w14:paraId="0D14DA51" w14:textId="77777777" w:rsidR="00646599" w:rsidRDefault="00496C72">
            <w:r>
              <w:t>ZS Associates</w:t>
            </w:r>
          </w:p>
        </w:tc>
        <w:tc>
          <w:tcPr>
            <w:tcW w:w="2160" w:type="dxa"/>
          </w:tcPr>
          <w:p w14:paraId="74080F1E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7438ECDA" w14:textId="77777777" w:rsidR="00646599" w:rsidRDefault="00496C72">
            <w:r>
              <w:t>6.53 LPA</w:t>
            </w:r>
          </w:p>
        </w:tc>
      </w:tr>
      <w:tr w:rsidR="00646599" w14:paraId="70F45C3F" w14:textId="77777777">
        <w:tc>
          <w:tcPr>
            <w:tcW w:w="2160" w:type="dxa"/>
          </w:tcPr>
          <w:p w14:paraId="1D6FC0E4" w14:textId="77777777" w:rsidR="00646599" w:rsidRDefault="00496C72">
            <w:r>
              <w:t>34</w:t>
            </w:r>
          </w:p>
        </w:tc>
        <w:tc>
          <w:tcPr>
            <w:tcW w:w="2160" w:type="dxa"/>
          </w:tcPr>
          <w:p w14:paraId="6347A1AC" w14:textId="77777777" w:rsidR="00646599" w:rsidRDefault="00496C72">
            <w:r>
              <w:t>Honeywell</w:t>
            </w:r>
          </w:p>
        </w:tc>
        <w:tc>
          <w:tcPr>
            <w:tcW w:w="2160" w:type="dxa"/>
          </w:tcPr>
          <w:p w14:paraId="4E124230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2D820B33" w14:textId="77777777" w:rsidR="00646599" w:rsidRDefault="00496C72">
            <w:r>
              <w:t>5.5 LPA</w:t>
            </w:r>
          </w:p>
        </w:tc>
      </w:tr>
      <w:tr w:rsidR="00646599" w14:paraId="0F1F4820" w14:textId="77777777">
        <w:tc>
          <w:tcPr>
            <w:tcW w:w="2160" w:type="dxa"/>
          </w:tcPr>
          <w:p w14:paraId="6983C9FB" w14:textId="77777777" w:rsidR="00646599" w:rsidRDefault="00496C72">
            <w:r>
              <w:t>35</w:t>
            </w:r>
          </w:p>
        </w:tc>
        <w:tc>
          <w:tcPr>
            <w:tcW w:w="2160" w:type="dxa"/>
          </w:tcPr>
          <w:p w14:paraId="7FE88E00" w14:textId="77777777" w:rsidR="00646599" w:rsidRDefault="00496C72">
            <w:r>
              <w:t>Temenos</w:t>
            </w:r>
          </w:p>
        </w:tc>
        <w:tc>
          <w:tcPr>
            <w:tcW w:w="2160" w:type="dxa"/>
          </w:tcPr>
          <w:p w14:paraId="179CA4D1" w14:textId="77777777" w:rsidR="00646599" w:rsidRDefault="00496C72">
            <w:r>
              <w:t>6</w:t>
            </w:r>
          </w:p>
        </w:tc>
        <w:tc>
          <w:tcPr>
            <w:tcW w:w="2160" w:type="dxa"/>
          </w:tcPr>
          <w:p w14:paraId="6F6BA17E" w14:textId="77777777" w:rsidR="00646599" w:rsidRDefault="00496C72">
            <w:r>
              <w:t>6.5 LPA</w:t>
            </w:r>
          </w:p>
        </w:tc>
      </w:tr>
      <w:tr w:rsidR="00646599" w14:paraId="3A7E72B9" w14:textId="77777777">
        <w:tc>
          <w:tcPr>
            <w:tcW w:w="2160" w:type="dxa"/>
          </w:tcPr>
          <w:p w14:paraId="3E1EB616" w14:textId="77777777" w:rsidR="00646599" w:rsidRDefault="00496C72">
            <w:r>
              <w:t>36</w:t>
            </w:r>
          </w:p>
        </w:tc>
        <w:tc>
          <w:tcPr>
            <w:tcW w:w="2160" w:type="dxa"/>
          </w:tcPr>
          <w:p w14:paraId="3B3C4841" w14:textId="77777777" w:rsidR="00646599" w:rsidRDefault="00496C72">
            <w:r>
              <w:t>Cisco</w:t>
            </w:r>
          </w:p>
        </w:tc>
        <w:tc>
          <w:tcPr>
            <w:tcW w:w="2160" w:type="dxa"/>
          </w:tcPr>
          <w:p w14:paraId="12ACAC6C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055F77AA" w14:textId="77777777" w:rsidR="00646599" w:rsidRDefault="00496C72">
            <w:r>
              <w:t>13.13 LPA</w:t>
            </w:r>
          </w:p>
        </w:tc>
      </w:tr>
      <w:tr w:rsidR="00646599" w14:paraId="05A31B75" w14:textId="77777777">
        <w:tc>
          <w:tcPr>
            <w:tcW w:w="2160" w:type="dxa"/>
          </w:tcPr>
          <w:p w14:paraId="2004055E" w14:textId="77777777" w:rsidR="00646599" w:rsidRDefault="00496C72">
            <w:r>
              <w:t>37</w:t>
            </w:r>
          </w:p>
        </w:tc>
        <w:tc>
          <w:tcPr>
            <w:tcW w:w="2160" w:type="dxa"/>
          </w:tcPr>
          <w:p w14:paraId="554E98AD" w14:textId="77777777" w:rsidR="00646599" w:rsidRDefault="00496C72">
            <w:r>
              <w:t>Practo Technologies</w:t>
            </w:r>
          </w:p>
        </w:tc>
        <w:tc>
          <w:tcPr>
            <w:tcW w:w="2160" w:type="dxa"/>
          </w:tcPr>
          <w:p w14:paraId="43440129" w14:textId="77777777" w:rsidR="00646599" w:rsidRDefault="00496C72">
            <w:r>
              <w:t>4</w:t>
            </w:r>
          </w:p>
        </w:tc>
        <w:tc>
          <w:tcPr>
            <w:tcW w:w="2160" w:type="dxa"/>
          </w:tcPr>
          <w:p w14:paraId="22ED5358" w14:textId="77777777" w:rsidR="00646599" w:rsidRDefault="00496C72">
            <w:r>
              <w:t>14.5 LPA</w:t>
            </w:r>
          </w:p>
        </w:tc>
      </w:tr>
      <w:tr w:rsidR="00646599" w14:paraId="0F248C2E" w14:textId="77777777">
        <w:tc>
          <w:tcPr>
            <w:tcW w:w="2160" w:type="dxa"/>
          </w:tcPr>
          <w:p w14:paraId="5D610BBA" w14:textId="77777777" w:rsidR="00646599" w:rsidRDefault="00496C72">
            <w:r>
              <w:t>38</w:t>
            </w:r>
          </w:p>
        </w:tc>
        <w:tc>
          <w:tcPr>
            <w:tcW w:w="2160" w:type="dxa"/>
          </w:tcPr>
          <w:p w14:paraId="6F0BCF8F" w14:textId="77777777" w:rsidR="00646599" w:rsidRDefault="00496C72">
            <w:r>
              <w:t>Access Design Solutions Pvt Ltd </w:t>
            </w:r>
          </w:p>
        </w:tc>
        <w:tc>
          <w:tcPr>
            <w:tcW w:w="2160" w:type="dxa"/>
          </w:tcPr>
          <w:p w14:paraId="33269DDB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6B82AC9A" w14:textId="77777777" w:rsidR="00646599" w:rsidRDefault="00496C72">
            <w:r>
              <w:t>5 LPA</w:t>
            </w:r>
          </w:p>
        </w:tc>
      </w:tr>
      <w:tr w:rsidR="00646599" w14:paraId="6BFB24E1" w14:textId="77777777">
        <w:tc>
          <w:tcPr>
            <w:tcW w:w="2160" w:type="dxa"/>
          </w:tcPr>
          <w:p w14:paraId="08227A7C" w14:textId="77777777" w:rsidR="00646599" w:rsidRDefault="00496C72">
            <w:r>
              <w:t>39</w:t>
            </w:r>
          </w:p>
        </w:tc>
        <w:tc>
          <w:tcPr>
            <w:tcW w:w="2160" w:type="dxa"/>
          </w:tcPr>
          <w:p w14:paraId="2DC19C3F" w14:textId="77777777" w:rsidR="00646599" w:rsidRDefault="00496C72">
            <w:r>
              <w:t>Intel</w:t>
            </w:r>
          </w:p>
        </w:tc>
        <w:tc>
          <w:tcPr>
            <w:tcW w:w="2160" w:type="dxa"/>
          </w:tcPr>
          <w:p w14:paraId="7793F560" w14:textId="77777777" w:rsidR="00646599" w:rsidRDefault="00496C72">
            <w:r>
              <w:t>14</w:t>
            </w:r>
          </w:p>
        </w:tc>
        <w:tc>
          <w:tcPr>
            <w:tcW w:w="2160" w:type="dxa"/>
          </w:tcPr>
          <w:p w14:paraId="02395193" w14:textId="77777777" w:rsidR="00646599" w:rsidRDefault="00496C72">
            <w:r>
              <w:t>10.5 LPA</w:t>
            </w:r>
          </w:p>
        </w:tc>
      </w:tr>
      <w:tr w:rsidR="00646599" w14:paraId="29ED2680" w14:textId="77777777">
        <w:tc>
          <w:tcPr>
            <w:tcW w:w="2160" w:type="dxa"/>
          </w:tcPr>
          <w:p w14:paraId="1CC2B997" w14:textId="77777777" w:rsidR="00646599" w:rsidRDefault="00496C72">
            <w:r>
              <w:t>40</w:t>
            </w:r>
          </w:p>
        </w:tc>
        <w:tc>
          <w:tcPr>
            <w:tcW w:w="2160" w:type="dxa"/>
          </w:tcPr>
          <w:p w14:paraId="755684FC" w14:textId="77777777" w:rsidR="00646599" w:rsidRDefault="00496C72">
            <w:r>
              <w:t>KPMG</w:t>
            </w:r>
          </w:p>
        </w:tc>
        <w:tc>
          <w:tcPr>
            <w:tcW w:w="2160" w:type="dxa"/>
          </w:tcPr>
          <w:p w14:paraId="13389B0E" w14:textId="77777777" w:rsidR="00646599" w:rsidRDefault="00496C72">
            <w:r>
              <w:t>4</w:t>
            </w:r>
          </w:p>
        </w:tc>
        <w:tc>
          <w:tcPr>
            <w:tcW w:w="2160" w:type="dxa"/>
          </w:tcPr>
          <w:p w14:paraId="7DA123F3" w14:textId="77777777" w:rsidR="00646599" w:rsidRDefault="00496C72">
            <w:r>
              <w:t>4 LPA</w:t>
            </w:r>
          </w:p>
        </w:tc>
      </w:tr>
      <w:tr w:rsidR="00646599" w14:paraId="4F197958" w14:textId="77777777">
        <w:tc>
          <w:tcPr>
            <w:tcW w:w="2160" w:type="dxa"/>
          </w:tcPr>
          <w:p w14:paraId="09EAD4D8" w14:textId="77777777" w:rsidR="00646599" w:rsidRDefault="00496C72">
            <w:r>
              <w:t>41</w:t>
            </w:r>
          </w:p>
        </w:tc>
        <w:tc>
          <w:tcPr>
            <w:tcW w:w="2160" w:type="dxa"/>
          </w:tcPr>
          <w:p w14:paraId="10F41BDE" w14:textId="77777777" w:rsidR="00646599" w:rsidRDefault="00496C72">
            <w:r>
              <w:t>Verdantis</w:t>
            </w:r>
          </w:p>
        </w:tc>
        <w:tc>
          <w:tcPr>
            <w:tcW w:w="2160" w:type="dxa"/>
          </w:tcPr>
          <w:p w14:paraId="7FDDCC5E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7AF61F3E" w14:textId="77777777" w:rsidR="00646599" w:rsidRDefault="00496C72">
            <w:r>
              <w:t>3.5 LPA</w:t>
            </w:r>
          </w:p>
        </w:tc>
      </w:tr>
      <w:tr w:rsidR="00646599" w14:paraId="047E8305" w14:textId="77777777">
        <w:tc>
          <w:tcPr>
            <w:tcW w:w="2160" w:type="dxa"/>
          </w:tcPr>
          <w:p w14:paraId="1F510D7F" w14:textId="77777777" w:rsidR="00646599" w:rsidRDefault="00496C72">
            <w:r>
              <w:t>42</w:t>
            </w:r>
          </w:p>
        </w:tc>
        <w:tc>
          <w:tcPr>
            <w:tcW w:w="2160" w:type="dxa"/>
          </w:tcPr>
          <w:p w14:paraId="037F8387" w14:textId="77777777" w:rsidR="00646599" w:rsidRDefault="00496C72">
            <w:r>
              <w:t>SapientRazorFish</w:t>
            </w:r>
          </w:p>
        </w:tc>
        <w:tc>
          <w:tcPr>
            <w:tcW w:w="2160" w:type="dxa"/>
          </w:tcPr>
          <w:p w14:paraId="4DE582F8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78DE5562" w14:textId="77777777" w:rsidR="00646599" w:rsidRDefault="00496C72">
            <w:r>
              <w:t>5 LPA</w:t>
            </w:r>
          </w:p>
        </w:tc>
      </w:tr>
      <w:tr w:rsidR="00646599" w14:paraId="30040C4D" w14:textId="77777777">
        <w:tc>
          <w:tcPr>
            <w:tcW w:w="2160" w:type="dxa"/>
          </w:tcPr>
          <w:p w14:paraId="04751862" w14:textId="77777777" w:rsidR="00646599" w:rsidRDefault="00496C72">
            <w:r>
              <w:lastRenderedPageBreak/>
              <w:t>43</w:t>
            </w:r>
          </w:p>
        </w:tc>
        <w:tc>
          <w:tcPr>
            <w:tcW w:w="2160" w:type="dxa"/>
          </w:tcPr>
          <w:p w14:paraId="1B35189B" w14:textId="77777777" w:rsidR="00646599" w:rsidRDefault="00496C72">
            <w:r>
              <w:t>Cognizant</w:t>
            </w:r>
          </w:p>
        </w:tc>
        <w:tc>
          <w:tcPr>
            <w:tcW w:w="2160" w:type="dxa"/>
          </w:tcPr>
          <w:p w14:paraId="5EFDC434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485CED2F" w14:textId="77777777" w:rsidR="00646599" w:rsidRDefault="00496C72">
            <w:r>
              <w:t>6.5 LPA</w:t>
            </w:r>
          </w:p>
        </w:tc>
      </w:tr>
      <w:tr w:rsidR="00646599" w14:paraId="0B440CAD" w14:textId="77777777">
        <w:tc>
          <w:tcPr>
            <w:tcW w:w="2160" w:type="dxa"/>
          </w:tcPr>
          <w:p w14:paraId="2658B2DA" w14:textId="77777777" w:rsidR="00646599" w:rsidRDefault="00496C72">
            <w:r>
              <w:t>44</w:t>
            </w:r>
          </w:p>
        </w:tc>
        <w:tc>
          <w:tcPr>
            <w:tcW w:w="2160" w:type="dxa"/>
          </w:tcPr>
          <w:p w14:paraId="33D2169C" w14:textId="77777777" w:rsidR="00646599" w:rsidRDefault="00496C72">
            <w:r>
              <w:t xml:space="preserve">Inmobi </w:t>
            </w:r>
            <w:r>
              <w:t>Technologies</w:t>
            </w:r>
          </w:p>
        </w:tc>
        <w:tc>
          <w:tcPr>
            <w:tcW w:w="2160" w:type="dxa"/>
          </w:tcPr>
          <w:p w14:paraId="1DBA281B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09A14796" w14:textId="77777777" w:rsidR="00646599" w:rsidRDefault="00496C72">
            <w:r>
              <w:t>18 LPA</w:t>
            </w:r>
          </w:p>
        </w:tc>
      </w:tr>
      <w:tr w:rsidR="00646599" w14:paraId="47BE4EFE" w14:textId="77777777">
        <w:tc>
          <w:tcPr>
            <w:tcW w:w="2160" w:type="dxa"/>
          </w:tcPr>
          <w:p w14:paraId="4CA711C1" w14:textId="77777777" w:rsidR="00646599" w:rsidRDefault="00496C72">
            <w:r>
              <w:t>45</w:t>
            </w:r>
          </w:p>
        </w:tc>
        <w:tc>
          <w:tcPr>
            <w:tcW w:w="2160" w:type="dxa"/>
          </w:tcPr>
          <w:p w14:paraId="4060E8D6" w14:textId="77777777" w:rsidR="00646599" w:rsidRDefault="00496C72">
            <w:r>
              <w:t>Cisco-2nd visit</w:t>
            </w:r>
          </w:p>
        </w:tc>
        <w:tc>
          <w:tcPr>
            <w:tcW w:w="2160" w:type="dxa"/>
          </w:tcPr>
          <w:p w14:paraId="60D13DC5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563B9B36" w14:textId="77777777" w:rsidR="00646599" w:rsidRDefault="00496C72">
            <w:r>
              <w:t>13.13 LPA</w:t>
            </w:r>
          </w:p>
        </w:tc>
      </w:tr>
      <w:tr w:rsidR="00646599" w14:paraId="501EAB36" w14:textId="77777777">
        <w:tc>
          <w:tcPr>
            <w:tcW w:w="2160" w:type="dxa"/>
          </w:tcPr>
          <w:p w14:paraId="6AE94116" w14:textId="77777777" w:rsidR="00646599" w:rsidRDefault="00496C72">
            <w:r>
              <w:t>46</w:t>
            </w:r>
          </w:p>
        </w:tc>
        <w:tc>
          <w:tcPr>
            <w:tcW w:w="2160" w:type="dxa"/>
          </w:tcPr>
          <w:p w14:paraId="1172C887" w14:textId="77777777" w:rsidR="00646599" w:rsidRDefault="00496C72">
            <w:r>
              <w:t>Vmware-2nd visit</w:t>
            </w:r>
          </w:p>
        </w:tc>
        <w:tc>
          <w:tcPr>
            <w:tcW w:w="2160" w:type="dxa"/>
          </w:tcPr>
          <w:p w14:paraId="7B83AD4B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059C16AD" w14:textId="77777777" w:rsidR="00646599" w:rsidRDefault="00496C72">
            <w:r>
              <w:t>8.85 LPA</w:t>
            </w:r>
          </w:p>
        </w:tc>
      </w:tr>
      <w:tr w:rsidR="00646599" w14:paraId="5A186FD3" w14:textId="77777777">
        <w:tc>
          <w:tcPr>
            <w:tcW w:w="2160" w:type="dxa"/>
          </w:tcPr>
          <w:p w14:paraId="439B1195" w14:textId="77777777" w:rsidR="00646599" w:rsidRDefault="00496C72">
            <w:r>
              <w:t>47</w:t>
            </w:r>
          </w:p>
        </w:tc>
        <w:tc>
          <w:tcPr>
            <w:tcW w:w="2160" w:type="dxa"/>
          </w:tcPr>
          <w:p w14:paraId="2EFE483D" w14:textId="77777777" w:rsidR="00646599" w:rsidRDefault="00496C72">
            <w:r>
              <w:t>HP Inc-2nd visit</w:t>
            </w:r>
          </w:p>
        </w:tc>
        <w:tc>
          <w:tcPr>
            <w:tcW w:w="2160" w:type="dxa"/>
          </w:tcPr>
          <w:p w14:paraId="6C260E18" w14:textId="77777777" w:rsidR="00646599" w:rsidRDefault="00496C72">
            <w:r>
              <w:t>9</w:t>
            </w:r>
          </w:p>
        </w:tc>
        <w:tc>
          <w:tcPr>
            <w:tcW w:w="2160" w:type="dxa"/>
          </w:tcPr>
          <w:p w14:paraId="0AF7A8EE" w14:textId="77777777" w:rsidR="00646599" w:rsidRDefault="00496C72">
            <w:r>
              <w:t>7 LPA</w:t>
            </w:r>
          </w:p>
        </w:tc>
      </w:tr>
      <w:tr w:rsidR="00646599" w14:paraId="2CEF7DBC" w14:textId="77777777">
        <w:tc>
          <w:tcPr>
            <w:tcW w:w="2160" w:type="dxa"/>
          </w:tcPr>
          <w:p w14:paraId="7686E8C9" w14:textId="77777777" w:rsidR="00646599" w:rsidRDefault="00496C72">
            <w:r>
              <w:t>48</w:t>
            </w:r>
          </w:p>
        </w:tc>
        <w:tc>
          <w:tcPr>
            <w:tcW w:w="2160" w:type="dxa"/>
          </w:tcPr>
          <w:p w14:paraId="309D5FE1" w14:textId="77777777" w:rsidR="00646599" w:rsidRDefault="00496C72">
            <w:r>
              <w:t>Philips</w:t>
            </w:r>
          </w:p>
        </w:tc>
        <w:tc>
          <w:tcPr>
            <w:tcW w:w="2160" w:type="dxa"/>
          </w:tcPr>
          <w:p w14:paraId="20741421" w14:textId="77777777" w:rsidR="00646599" w:rsidRDefault="00496C72">
            <w:r>
              <w:t>6</w:t>
            </w:r>
          </w:p>
        </w:tc>
        <w:tc>
          <w:tcPr>
            <w:tcW w:w="2160" w:type="dxa"/>
          </w:tcPr>
          <w:p w14:paraId="20350437" w14:textId="77777777" w:rsidR="00646599" w:rsidRDefault="00496C72">
            <w:r>
              <w:t>5 LPA</w:t>
            </w:r>
          </w:p>
        </w:tc>
      </w:tr>
      <w:tr w:rsidR="00646599" w14:paraId="7FB7E5E5" w14:textId="77777777">
        <w:tc>
          <w:tcPr>
            <w:tcW w:w="2160" w:type="dxa"/>
          </w:tcPr>
          <w:p w14:paraId="7AB76145" w14:textId="77777777" w:rsidR="00646599" w:rsidRDefault="00496C72">
            <w:r>
              <w:t>49</w:t>
            </w:r>
          </w:p>
        </w:tc>
        <w:tc>
          <w:tcPr>
            <w:tcW w:w="2160" w:type="dxa"/>
          </w:tcPr>
          <w:p w14:paraId="681B9B4F" w14:textId="77777777" w:rsidR="00646599" w:rsidRDefault="00496C72">
            <w:r>
              <w:t>Ninjacart-4th visit</w:t>
            </w:r>
          </w:p>
        </w:tc>
        <w:tc>
          <w:tcPr>
            <w:tcW w:w="2160" w:type="dxa"/>
          </w:tcPr>
          <w:p w14:paraId="062220A9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664BA9A4" w14:textId="77777777" w:rsidR="00646599" w:rsidRDefault="00496C72">
            <w:r>
              <w:t>3 LPA</w:t>
            </w:r>
          </w:p>
        </w:tc>
      </w:tr>
      <w:tr w:rsidR="00646599" w14:paraId="573EEA24" w14:textId="77777777">
        <w:tc>
          <w:tcPr>
            <w:tcW w:w="2160" w:type="dxa"/>
          </w:tcPr>
          <w:p w14:paraId="4CFB82EB" w14:textId="77777777" w:rsidR="00646599" w:rsidRDefault="00496C72">
            <w:r>
              <w:t>50</w:t>
            </w:r>
          </w:p>
        </w:tc>
        <w:tc>
          <w:tcPr>
            <w:tcW w:w="2160" w:type="dxa"/>
          </w:tcPr>
          <w:p w14:paraId="67DA4D9B" w14:textId="77777777" w:rsidR="00646599" w:rsidRDefault="00496C72">
            <w:r>
              <w:t>Olacabs-2nd chance</w:t>
            </w:r>
          </w:p>
        </w:tc>
        <w:tc>
          <w:tcPr>
            <w:tcW w:w="2160" w:type="dxa"/>
          </w:tcPr>
          <w:p w14:paraId="3CE02427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7DD7B4C5" w14:textId="77777777" w:rsidR="00646599" w:rsidRDefault="00496C72">
            <w:r>
              <w:t>8 LPA</w:t>
            </w:r>
          </w:p>
        </w:tc>
      </w:tr>
      <w:tr w:rsidR="00646599" w14:paraId="292C5AEB" w14:textId="77777777">
        <w:tc>
          <w:tcPr>
            <w:tcW w:w="2160" w:type="dxa"/>
          </w:tcPr>
          <w:p w14:paraId="23A95B98" w14:textId="77777777" w:rsidR="00646599" w:rsidRDefault="00496C72">
            <w:r>
              <w:t>51</w:t>
            </w:r>
          </w:p>
        </w:tc>
        <w:tc>
          <w:tcPr>
            <w:tcW w:w="2160" w:type="dxa"/>
          </w:tcPr>
          <w:p w14:paraId="332B9B01" w14:textId="77777777" w:rsidR="00646599" w:rsidRDefault="00496C72">
            <w:r>
              <w:t>Tata Elxsi-2nd chance</w:t>
            </w:r>
          </w:p>
        </w:tc>
        <w:tc>
          <w:tcPr>
            <w:tcW w:w="2160" w:type="dxa"/>
          </w:tcPr>
          <w:p w14:paraId="2AE64577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5F03A060" w14:textId="77777777" w:rsidR="00646599" w:rsidRDefault="00496C72">
            <w:r>
              <w:t>3.5 LPA</w:t>
            </w:r>
          </w:p>
        </w:tc>
      </w:tr>
      <w:tr w:rsidR="00646599" w14:paraId="414FE8BE" w14:textId="77777777">
        <w:tc>
          <w:tcPr>
            <w:tcW w:w="2160" w:type="dxa"/>
          </w:tcPr>
          <w:p w14:paraId="25A8AD42" w14:textId="77777777" w:rsidR="00646599" w:rsidRDefault="00496C72">
            <w:r>
              <w:t>52</w:t>
            </w:r>
          </w:p>
        </w:tc>
        <w:tc>
          <w:tcPr>
            <w:tcW w:w="2160" w:type="dxa"/>
          </w:tcPr>
          <w:p w14:paraId="530B862E" w14:textId="77777777" w:rsidR="00646599" w:rsidRDefault="00496C72">
            <w:r>
              <w:t xml:space="preserve">NPCI-3rd </w:t>
            </w:r>
            <w:r>
              <w:t>chance</w:t>
            </w:r>
          </w:p>
        </w:tc>
        <w:tc>
          <w:tcPr>
            <w:tcW w:w="2160" w:type="dxa"/>
          </w:tcPr>
          <w:p w14:paraId="7C277E4E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1225703F" w14:textId="77777777" w:rsidR="00646599" w:rsidRDefault="00496C72">
            <w:r>
              <w:t>4.27 LPA</w:t>
            </w:r>
          </w:p>
        </w:tc>
      </w:tr>
      <w:tr w:rsidR="00646599" w14:paraId="5514F1A7" w14:textId="77777777">
        <w:tc>
          <w:tcPr>
            <w:tcW w:w="2160" w:type="dxa"/>
          </w:tcPr>
          <w:p w14:paraId="31A0A248" w14:textId="77777777" w:rsidR="00646599" w:rsidRDefault="00496C72">
            <w:r>
              <w:t>53</w:t>
            </w:r>
          </w:p>
        </w:tc>
        <w:tc>
          <w:tcPr>
            <w:tcW w:w="2160" w:type="dxa"/>
          </w:tcPr>
          <w:p w14:paraId="7A7E7527" w14:textId="77777777" w:rsidR="00646599" w:rsidRDefault="00496C72">
            <w:r>
              <w:t>Deloitte</w:t>
            </w:r>
          </w:p>
        </w:tc>
        <w:tc>
          <w:tcPr>
            <w:tcW w:w="2160" w:type="dxa"/>
          </w:tcPr>
          <w:p w14:paraId="60614091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0DF6EDFE" w14:textId="77777777" w:rsidR="00646599" w:rsidRDefault="00496C72">
            <w:r>
              <w:t>5 LPA</w:t>
            </w:r>
          </w:p>
        </w:tc>
      </w:tr>
      <w:tr w:rsidR="00646599" w14:paraId="25BC3DA7" w14:textId="77777777">
        <w:tc>
          <w:tcPr>
            <w:tcW w:w="2160" w:type="dxa"/>
          </w:tcPr>
          <w:p w14:paraId="1F877F58" w14:textId="77777777" w:rsidR="00646599" w:rsidRDefault="00496C72">
            <w:r>
              <w:t>54</w:t>
            </w:r>
          </w:p>
        </w:tc>
        <w:tc>
          <w:tcPr>
            <w:tcW w:w="2160" w:type="dxa"/>
          </w:tcPr>
          <w:p w14:paraId="2C2D071F" w14:textId="77777777" w:rsidR="00646599" w:rsidRDefault="00496C72">
            <w:r>
              <w:t>TESCO</w:t>
            </w:r>
          </w:p>
        </w:tc>
        <w:tc>
          <w:tcPr>
            <w:tcW w:w="2160" w:type="dxa"/>
          </w:tcPr>
          <w:p w14:paraId="5676F3EC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2C787F66" w14:textId="77777777" w:rsidR="00646599" w:rsidRDefault="00496C72">
            <w:r>
              <w:t>6.27 LPA</w:t>
            </w:r>
          </w:p>
        </w:tc>
      </w:tr>
      <w:tr w:rsidR="00646599" w14:paraId="1AB2164D" w14:textId="77777777">
        <w:tc>
          <w:tcPr>
            <w:tcW w:w="2160" w:type="dxa"/>
          </w:tcPr>
          <w:p w14:paraId="41960217" w14:textId="77777777" w:rsidR="00646599" w:rsidRDefault="00496C72">
            <w:r>
              <w:t>55</w:t>
            </w:r>
          </w:p>
        </w:tc>
        <w:tc>
          <w:tcPr>
            <w:tcW w:w="2160" w:type="dxa"/>
          </w:tcPr>
          <w:p w14:paraId="32DAFEB4" w14:textId="77777777" w:rsidR="00646599" w:rsidRDefault="00496C72">
            <w:r>
              <w:t>Terralogic Software Solutions</w:t>
            </w:r>
          </w:p>
        </w:tc>
        <w:tc>
          <w:tcPr>
            <w:tcW w:w="2160" w:type="dxa"/>
          </w:tcPr>
          <w:p w14:paraId="166A0AC5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7D2BF710" w14:textId="77777777" w:rsidR="00646599" w:rsidRDefault="00496C72">
            <w:r>
              <w:t>3.25 LPA</w:t>
            </w:r>
          </w:p>
        </w:tc>
      </w:tr>
      <w:tr w:rsidR="00646599" w14:paraId="681C1616" w14:textId="77777777">
        <w:tc>
          <w:tcPr>
            <w:tcW w:w="2160" w:type="dxa"/>
          </w:tcPr>
          <w:p w14:paraId="3D0E5A9E" w14:textId="77777777" w:rsidR="00646599" w:rsidRDefault="00496C72">
            <w:r>
              <w:t>56</w:t>
            </w:r>
          </w:p>
        </w:tc>
        <w:tc>
          <w:tcPr>
            <w:tcW w:w="2160" w:type="dxa"/>
          </w:tcPr>
          <w:p w14:paraId="6AB746A6" w14:textId="77777777" w:rsidR="00646599" w:rsidRDefault="00496C72">
            <w:r>
              <w:t>Manhattan Associates</w:t>
            </w:r>
          </w:p>
        </w:tc>
        <w:tc>
          <w:tcPr>
            <w:tcW w:w="2160" w:type="dxa"/>
          </w:tcPr>
          <w:p w14:paraId="141E33B0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65B19132" w14:textId="77777777" w:rsidR="00646599" w:rsidRDefault="00496C72">
            <w:r>
              <w:t>5.25 LPA</w:t>
            </w:r>
          </w:p>
        </w:tc>
      </w:tr>
      <w:tr w:rsidR="00646599" w14:paraId="75BAE999" w14:textId="77777777">
        <w:tc>
          <w:tcPr>
            <w:tcW w:w="2160" w:type="dxa"/>
          </w:tcPr>
          <w:p w14:paraId="18882B8D" w14:textId="77777777" w:rsidR="00646599" w:rsidRDefault="00496C72">
            <w:r>
              <w:t>57</w:t>
            </w:r>
          </w:p>
        </w:tc>
        <w:tc>
          <w:tcPr>
            <w:tcW w:w="2160" w:type="dxa"/>
          </w:tcPr>
          <w:p w14:paraId="3AFB86BB" w14:textId="77777777" w:rsidR="00646599" w:rsidRDefault="00496C72">
            <w:r>
              <w:t>HCL</w:t>
            </w:r>
          </w:p>
        </w:tc>
        <w:tc>
          <w:tcPr>
            <w:tcW w:w="2160" w:type="dxa"/>
          </w:tcPr>
          <w:p w14:paraId="5E6C8AD9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05179BA6" w14:textId="77777777" w:rsidR="00646599" w:rsidRDefault="00496C72">
            <w:r>
              <w:t>5.0 LPA</w:t>
            </w:r>
          </w:p>
        </w:tc>
      </w:tr>
      <w:tr w:rsidR="00646599" w14:paraId="4580E0DA" w14:textId="77777777">
        <w:tc>
          <w:tcPr>
            <w:tcW w:w="2160" w:type="dxa"/>
          </w:tcPr>
          <w:p w14:paraId="1EA07890" w14:textId="77777777" w:rsidR="00646599" w:rsidRDefault="00496C72">
            <w:r>
              <w:t>58</w:t>
            </w:r>
          </w:p>
        </w:tc>
        <w:tc>
          <w:tcPr>
            <w:tcW w:w="2160" w:type="dxa"/>
          </w:tcPr>
          <w:p w14:paraId="0D3DE809" w14:textId="77777777" w:rsidR="00646599" w:rsidRDefault="00496C72">
            <w:r>
              <w:t>Azul Systems</w:t>
            </w:r>
          </w:p>
        </w:tc>
        <w:tc>
          <w:tcPr>
            <w:tcW w:w="2160" w:type="dxa"/>
          </w:tcPr>
          <w:p w14:paraId="1AFB4BD5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3598E473" w14:textId="77777777" w:rsidR="00646599" w:rsidRDefault="00496C72">
            <w:r>
              <w:t>6.2 LPA</w:t>
            </w:r>
          </w:p>
        </w:tc>
      </w:tr>
      <w:tr w:rsidR="00646599" w14:paraId="31EBB03A" w14:textId="77777777">
        <w:tc>
          <w:tcPr>
            <w:tcW w:w="2160" w:type="dxa"/>
          </w:tcPr>
          <w:p w14:paraId="7C3ED333" w14:textId="77777777" w:rsidR="00646599" w:rsidRDefault="00496C72">
            <w:r>
              <w:t>59</w:t>
            </w:r>
          </w:p>
        </w:tc>
        <w:tc>
          <w:tcPr>
            <w:tcW w:w="2160" w:type="dxa"/>
          </w:tcPr>
          <w:p w14:paraId="11393AB9" w14:textId="77777777" w:rsidR="00646599" w:rsidRDefault="00496C72">
            <w:r>
              <w:t xml:space="preserve">Broadridge </w:t>
            </w:r>
          </w:p>
        </w:tc>
        <w:tc>
          <w:tcPr>
            <w:tcW w:w="2160" w:type="dxa"/>
          </w:tcPr>
          <w:p w14:paraId="5B8E93F6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07CF2C85" w14:textId="77777777" w:rsidR="00646599" w:rsidRDefault="00496C72">
            <w:r>
              <w:t>3.65 LPA</w:t>
            </w:r>
          </w:p>
        </w:tc>
      </w:tr>
      <w:tr w:rsidR="00646599" w14:paraId="799C68EB" w14:textId="77777777">
        <w:tc>
          <w:tcPr>
            <w:tcW w:w="2160" w:type="dxa"/>
          </w:tcPr>
          <w:p w14:paraId="39D4669B" w14:textId="77777777" w:rsidR="00646599" w:rsidRDefault="00496C72">
            <w:r>
              <w:t>60</w:t>
            </w:r>
          </w:p>
        </w:tc>
        <w:tc>
          <w:tcPr>
            <w:tcW w:w="2160" w:type="dxa"/>
          </w:tcPr>
          <w:p w14:paraId="2471115E" w14:textId="77777777" w:rsidR="00646599" w:rsidRDefault="00496C72">
            <w:r>
              <w:t>Salesforce</w:t>
            </w:r>
          </w:p>
        </w:tc>
        <w:tc>
          <w:tcPr>
            <w:tcW w:w="2160" w:type="dxa"/>
          </w:tcPr>
          <w:p w14:paraId="20B3FA73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339BC334" w14:textId="77777777" w:rsidR="00646599" w:rsidRDefault="00496C72">
            <w:r>
              <w:t>7.32 LPA</w:t>
            </w:r>
          </w:p>
        </w:tc>
      </w:tr>
      <w:tr w:rsidR="00646599" w14:paraId="7AF3C812" w14:textId="77777777">
        <w:tc>
          <w:tcPr>
            <w:tcW w:w="2160" w:type="dxa"/>
          </w:tcPr>
          <w:p w14:paraId="00720712" w14:textId="77777777" w:rsidR="00646599" w:rsidRDefault="00496C72">
            <w:r>
              <w:t>61</w:t>
            </w:r>
          </w:p>
        </w:tc>
        <w:tc>
          <w:tcPr>
            <w:tcW w:w="2160" w:type="dxa"/>
          </w:tcPr>
          <w:p w14:paraId="3185EF38" w14:textId="77777777" w:rsidR="00646599" w:rsidRDefault="00496C72">
            <w:r>
              <w:t>Grab</w:t>
            </w:r>
          </w:p>
        </w:tc>
        <w:tc>
          <w:tcPr>
            <w:tcW w:w="2160" w:type="dxa"/>
          </w:tcPr>
          <w:p w14:paraId="7A36FB3A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2A50DB24" w14:textId="77777777" w:rsidR="00646599" w:rsidRDefault="00496C72">
            <w:r>
              <w:t xml:space="preserve">10 </w:t>
            </w:r>
            <w:r>
              <w:t>LPA</w:t>
            </w:r>
          </w:p>
        </w:tc>
      </w:tr>
      <w:tr w:rsidR="00646599" w14:paraId="3C2512B3" w14:textId="77777777">
        <w:tc>
          <w:tcPr>
            <w:tcW w:w="2160" w:type="dxa"/>
          </w:tcPr>
          <w:p w14:paraId="754F4C21" w14:textId="77777777" w:rsidR="00646599" w:rsidRDefault="00496C72">
            <w:r>
              <w:t>62</w:t>
            </w:r>
          </w:p>
        </w:tc>
        <w:tc>
          <w:tcPr>
            <w:tcW w:w="2160" w:type="dxa"/>
          </w:tcPr>
          <w:p w14:paraId="7E2875E9" w14:textId="77777777" w:rsidR="00646599" w:rsidRDefault="00496C72">
            <w:r>
              <w:t>Capiot Software</w:t>
            </w:r>
          </w:p>
        </w:tc>
        <w:tc>
          <w:tcPr>
            <w:tcW w:w="2160" w:type="dxa"/>
          </w:tcPr>
          <w:p w14:paraId="71406972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4F1A39B7" w14:textId="77777777" w:rsidR="00646599" w:rsidRDefault="00496C72">
            <w:r>
              <w:t>5 LPA</w:t>
            </w:r>
          </w:p>
        </w:tc>
      </w:tr>
      <w:tr w:rsidR="00646599" w14:paraId="02CCCC9F" w14:textId="77777777">
        <w:tc>
          <w:tcPr>
            <w:tcW w:w="2160" w:type="dxa"/>
          </w:tcPr>
          <w:p w14:paraId="754B221C" w14:textId="77777777" w:rsidR="00646599" w:rsidRDefault="00496C72">
            <w:r>
              <w:t>63</w:t>
            </w:r>
          </w:p>
        </w:tc>
        <w:tc>
          <w:tcPr>
            <w:tcW w:w="2160" w:type="dxa"/>
          </w:tcPr>
          <w:p w14:paraId="5E687824" w14:textId="77777777" w:rsidR="00646599" w:rsidRDefault="00496C72">
            <w:r>
              <w:t>Odessa Inc.</w:t>
            </w:r>
          </w:p>
        </w:tc>
        <w:tc>
          <w:tcPr>
            <w:tcW w:w="2160" w:type="dxa"/>
          </w:tcPr>
          <w:p w14:paraId="68D5F38A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72ECD5A3" w14:textId="77777777" w:rsidR="00646599" w:rsidRDefault="00496C72">
            <w:r>
              <w:t>5.5 LPA</w:t>
            </w:r>
          </w:p>
        </w:tc>
      </w:tr>
      <w:tr w:rsidR="00646599" w14:paraId="41FF0EAA" w14:textId="77777777">
        <w:tc>
          <w:tcPr>
            <w:tcW w:w="2160" w:type="dxa"/>
          </w:tcPr>
          <w:p w14:paraId="05D2B3BA" w14:textId="77777777" w:rsidR="00646599" w:rsidRDefault="00496C72">
            <w:r>
              <w:t>64</w:t>
            </w:r>
          </w:p>
        </w:tc>
        <w:tc>
          <w:tcPr>
            <w:tcW w:w="2160" w:type="dxa"/>
          </w:tcPr>
          <w:p w14:paraId="7F459061" w14:textId="77777777" w:rsidR="00646599" w:rsidRDefault="00496C72">
            <w:r>
              <w:t>ALE India Pvt.Ltd.</w:t>
            </w:r>
          </w:p>
        </w:tc>
        <w:tc>
          <w:tcPr>
            <w:tcW w:w="2160" w:type="dxa"/>
          </w:tcPr>
          <w:p w14:paraId="2AC0D7B6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43201CD6" w14:textId="77777777" w:rsidR="00646599" w:rsidRDefault="00496C72">
            <w:r>
              <w:t>6 LPA</w:t>
            </w:r>
          </w:p>
        </w:tc>
      </w:tr>
      <w:tr w:rsidR="00646599" w14:paraId="5D1FEFDC" w14:textId="77777777">
        <w:tc>
          <w:tcPr>
            <w:tcW w:w="2160" w:type="dxa"/>
          </w:tcPr>
          <w:p w14:paraId="70E27030" w14:textId="77777777" w:rsidR="00646599" w:rsidRDefault="00496C72">
            <w:r>
              <w:t>65</w:t>
            </w:r>
          </w:p>
        </w:tc>
        <w:tc>
          <w:tcPr>
            <w:tcW w:w="2160" w:type="dxa"/>
          </w:tcPr>
          <w:p w14:paraId="39F6D8E0" w14:textId="77777777" w:rsidR="00646599" w:rsidRDefault="00496C72">
            <w:r>
              <w:t>DXC Technology</w:t>
            </w:r>
          </w:p>
        </w:tc>
        <w:tc>
          <w:tcPr>
            <w:tcW w:w="2160" w:type="dxa"/>
          </w:tcPr>
          <w:p w14:paraId="4DEAD188" w14:textId="77777777" w:rsidR="00646599" w:rsidRDefault="00496C72">
            <w:r>
              <w:t>2</w:t>
            </w:r>
          </w:p>
        </w:tc>
        <w:tc>
          <w:tcPr>
            <w:tcW w:w="2160" w:type="dxa"/>
          </w:tcPr>
          <w:p w14:paraId="4475252C" w14:textId="77777777" w:rsidR="00646599" w:rsidRDefault="00496C72">
            <w:r>
              <w:t>3.24 LPA</w:t>
            </w:r>
          </w:p>
        </w:tc>
      </w:tr>
      <w:tr w:rsidR="00646599" w14:paraId="725F6010" w14:textId="77777777">
        <w:tc>
          <w:tcPr>
            <w:tcW w:w="2160" w:type="dxa"/>
          </w:tcPr>
          <w:p w14:paraId="2D41B3D3" w14:textId="77777777" w:rsidR="00646599" w:rsidRDefault="00496C72">
            <w:r>
              <w:t>66</w:t>
            </w:r>
          </w:p>
        </w:tc>
        <w:tc>
          <w:tcPr>
            <w:tcW w:w="2160" w:type="dxa"/>
          </w:tcPr>
          <w:p w14:paraId="4C9C6484" w14:textId="77777777" w:rsidR="00646599" w:rsidRDefault="00496C72">
            <w:r>
              <w:t>Genisys Information System</w:t>
            </w:r>
          </w:p>
        </w:tc>
        <w:tc>
          <w:tcPr>
            <w:tcW w:w="2160" w:type="dxa"/>
          </w:tcPr>
          <w:p w14:paraId="26C90501" w14:textId="77777777" w:rsidR="00646599" w:rsidRDefault="00496C72">
            <w:r>
              <w:t>1</w:t>
            </w:r>
          </w:p>
        </w:tc>
        <w:tc>
          <w:tcPr>
            <w:tcW w:w="2160" w:type="dxa"/>
          </w:tcPr>
          <w:p w14:paraId="08D1C42B" w14:textId="77777777" w:rsidR="00646599" w:rsidRDefault="00496C72">
            <w:r>
              <w:t>5.0 LPA</w:t>
            </w:r>
          </w:p>
        </w:tc>
      </w:tr>
    </w:tbl>
    <w:p w14:paraId="4FF539BA" w14:textId="77777777" w:rsidR="00646599" w:rsidRDefault="00496C72">
      <w:r>
        <w:br/>
        <w:t>Total : 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646599" w14:paraId="42AEB16C" w14:textId="77777777">
        <w:tc>
          <w:tcPr>
            <w:tcW w:w="2160" w:type="dxa"/>
          </w:tcPr>
          <w:p w14:paraId="0DB46E6A" w14:textId="77777777" w:rsidR="00646599" w:rsidRDefault="00496C72">
            <w:r>
              <w:t>Total Registered</w:t>
            </w:r>
          </w:p>
        </w:tc>
        <w:tc>
          <w:tcPr>
            <w:tcW w:w="2160" w:type="dxa"/>
          </w:tcPr>
          <w:p w14:paraId="5DFC83D1" w14:textId="77777777" w:rsidR="00646599" w:rsidRDefault="00496C72">
            <w:r>
              <w:t>Total Eligible</w:t>
            </w:r>
          </w:p>
        </w:tc>
        <w:tc>
          <w:tcPr>
            <w:tcW w:w="2160" w:type="dxa"/>
          </w:tcPr>
          <w:p w14:paraId="3B59C251" w14:textId="77777777" w:rsidR="00646599" w:rsidRDefault="00496C72">
            <w:r>
              <w:t>Total Placed</w:t>
            </w:r>
          </w:p>
        </w:tc>
        <w:tc>
          <w:tcPr>
            <w:tcW w:w="2160" w:type="dxa"/>
          </w:tcPr>
          <w:p w14:paraId="7D806BA6" w14:textId="77777777" w:rsidR="00646599" w:rsidRDefault="00496C72">
            <w:r>
              <w:t>Unique Offers</w:t>
            </w:r>
          </w:p>
        </w:tc>
      </w:tr>
      <w:tr w:rsidR="00646599" w14:paraId="75AA6D50" w14:textId="77777777">
        <w:tc>
          <w:tcPr>
            <w:tcW w:w="2160" w:type="dxa"/>
          </w:tcPr>
          <w:p w14:paraId="42D94849" w14:textId="77777777" w:rsidR="00646599" w:rsidRDefault="00496C72">
            <w:r>
              <w:t>147</w:t>
            </w:r>
          </w:p>
        </w:tc>
        <w:tc>
          <w:tcPr>
            <w:tcW w:w="2160" w:type="dxa"/>
          </w:tcPr>
          <w:p w14:paraId="24B7005F" w14:textId="77777777" w:rsidR="00646599" w:rsidRDefault="00496C72">
            <w:r>
              <w:t>134</w:t>
            </w:r>
          </w:p>
        </w:tc>
        <w:tc>
          <w:tcPr>
            <w:tcW w:w="2160" w:type="dxa"/>
          </w:tcPr>
          <w:p w14:paraId="1B960CEA" w14:textId="77777777" w:rsidR="00646599" w:rsidRDefault="00496C72">
            <w:r>
              <w:t>224</w:t>
            </w:r>
          </w:p>
        </w:tc>
        <w:tc>
          <w:tcPr>
            <w:tcW w:w="2160" w:type="dxa"/>
          </w:tcPr>
          <w:p w14:paraId="667A1CA9" w14:textId="77777777" w:rsidR="00646599" w:rsidRDefault="00496C72">
            <w:r>
              <w:t>130</w:t>
            </w:r>
          </w:p>
        </w:tc>
      </w:tr>
    </w:tbl>
    <w:p w14:paraId="263081D0" w14:textId="77777777" w:rsidR="00646599" w:rsidRDefault="00496C72">
      <w:r>
        <w:br w:type="page"/>
      </w:r>
    </w:p>
    <w:sectPr w:rsidR="006465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6C72"/>
    <w:rsid w:val="006465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58FDC"/>
  <w14:defaultImageDpi w14:val="300"/>
  <w15:docId w15:val="{7F758464-160B-4001-90F2-E679B316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Katyayani</cp:lastModifiedBy>
  <cp:revision>2</cp:revision>
  <dcterms:created xsi:type="dcterms:W3CDTF">2021-07-20T17:11:00Z</dcterms:created>
  <dcterms:modified xsi:type="dcterms:W3CDTF">2021-07-20T17:11:00Z</dcterms:modified>
  <cp:category/>
</cp:coreProperties>
</file>