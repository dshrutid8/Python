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63D3" w14:textId="62377772" w:rsidR="00E40E71" w:rsidRDefault="00E024CA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College, Ghaziabad</w:t>
      </w:r>
    </w:p>
    <w:p w14:paraId="67974382" w14:textId="77777777" w:rsidR="00E40E71" w:rsidRDefault="00E024CA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Placement------PG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701"/>
        <w:gridCol w:w="2007"/>
        <w:gridCol w:w="1697"/>
        <w:gridCol w:w="1620"/>
      </w:tblGrid>
      <w:tr w:rsidR="00E40E71" w14:paraId="7014B0F5" w14:textId="77777777">
        <w:tc>
          <w:tcPr>
            <w:tcW w:w="1728" w:type="dxa"/>
          </w:tcPr>
          <w:p w14:paraId="3105B25C" w14:textId="77777777" w:rsidR="00E40E71" w:rsidRDefault="00E024CA">
            <w:r>
              <w:t>Sl.no</w:t>
            </w:r>
          </w:p>
        </w:tc>
        <w:tc>
          <w:tcPr>
            <w:tcW w:w="1728" w:type="dxa"/>
          </w:tcPr>
          <w:p w14:paraId="42984EFC" w14:textId="77777777" w:rsidR="00E40E71" w:rsidRDefault="00E024CA">
            <w:r>
              <w:t>USN</w:t>
            </w:r>
          </w:p>
        </w:tc>
        <w:tc>
          <w:tcPr>
            <w:tcW w:w="1728" w:type="dxa"/>
          </w:tcPr>
          <w:p w14:paraId="681AF209" w14:textId="77777777" w:rsidR="00E40E71" w:rsidRDefault="00E024CA">
            <w:r>
              <w:t>Student Name</w:t>
            </w:r>
          </w:p>
        </w:tc>
        <w:tc>
          <w:tcPr>
            <w:tcW w:w="1728" w:type="dxa"/>
          </w:tcPr>
          <w:p w14:paraId="6CC430F6" w14:textId="77777777" w:rsidR="00E40E71" w:rsidRDefault="00E024CA">
            <w:r>
              <w:t>Company</w:t>
            </w:r>
          </w:p>
        </w:tc>
        <w:tc>
          <w:tcPr>
            <w:tcW w:w="1728" w:type="dxa"/>
          </w:tcPr>
          <w:p w14:paraId="3D974A93" w14:textId="77777777" w:rsidR="00E40E71" w:rsidRDefault="00E024CA">
            <w:r>
              <w:t>Salary</w:t>
            </w:r>
          </w:p>
        </w:tc>
      </w:tr>
      <w:tr w:rsidR="00E40E71" w14:paraId="6DBCB600" w14:textId="77777777">
        <w:tc>
          <w:tcPr>
            <w:tcW w:w="1728" w:type="dxa"/>
          </w:tcPr>
          <w:p w14:paraId="64D592C0" w14:textId="77777777" w:rsidR="00E40E71" w:rsidRDefault="00E024CA">
            <w:r>
              <w:t>1</w:t>
            </w:r>
          </w:p>
        </w:tc>
        <w:tc>
          <w:tcPr>
            <w:tcW w:w="1728" w:type="dxa"/>
          </w:tcPr>
          <w:p w14:paraId="706BB161" w14:textId="77777777" w:rsidR="00E40E71" w:rsidRDefault="00E024CA">
            <w:r>
              <w:t>1MS16SCS02</w:t>
            </w:r>
          </w:p>
        </w:tc>
        <w:tc>
          <w:tcPr>
            <w:tcW w:w="1728" w:type="dxa"/>
          </w:tcPr>
          <w:p w14:paraId="6E80CA13" w14:textId="77777777" w:rsidR="00E40E71" w:rsidRDefault="00E024CA">
            <w:r>
              <w:t>Ankura</w:t>
            </w:r>
          </w:p>
        </w:tc>
        <w:tc>
          <w:tcPr>
            <w:tcW w:w="1728" w:type="dxa"/>
          </w:tcPr>
          <w:p w14:paraId="5DD53436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5740D874" w14:textId="77777777" w:rsidR="00E40E71" w:rsidRDefault="00E024CA">
            <w:r>
              <w:t>3.0 LPA</w:t>
            </w:r>
          </w:p>
        </w:tc>
      </w:tr>
      <w:tr w:rsidR="00E40E71" w14:paraId="4000F780" w14:textId="77777777">
        <w:tc>
          <w:tcPr>
            <w:tcW w:w="1728" w:type="dxa"/>
          </w:tcPr>
          <w:p w14:paraId="7B9F125C" w14:textId="77777777" w:rsidR="00E40E71" w:rsidRDefault="00E024CA">
            <w:r>
              <w:t>2</w:t>
            </w:r>
          </w:p>
        </w:tc>
        <w:tc>
          <w:tcPr>
            <w:tcW w:w="1728" w:type="dxa"/>
          </w:tcPr>
          <w:p w14:paraId="20905713" w14:textId="77777777" w:rsidR="00E40E71" w:rsidRDefault="00E024CA">
            <w:r>
              <w:t>1MS16SCN02</w:t>
            </w:r>
          </w:p>
        </w:tc>
        <w:tc>
          <w:tcPr>
            <w:tcW w:w="1728" w:type="dxa"/>
          </w:tcPr>
          <w:p w14:paraId="5C692CEC" w14:textId="77777777" w:rsidR="00E40E71" w:rsidRDefault="00E024CA">
            <w:r>
              <w:t>Amulya V Dhupad</w:t>
            </w:r>
          </w:p>
        </w:tc>
        <w:tc>
          <w:tcPr>
            <w:tcW w:w="1728" w:type="dxa"/>
          </w:tcPr>
          <w:p w14:paraId="49ED3C57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2D30B0F2" w14:textId="77777777" w:rsidR="00E40E71" w:rsidRDefault="00E024CA">
            <w:r>
              <w:t>3.0 LPA</w:t>
            </w:r>
          </w:p>
        </w:tc>
      </w:tr>
      <w:tr w:rsidR="00E40E71" w14:paraId="1064F6FE" w14:textId="77777777">
        <w:tc>
          <w:tcPr>
            <w:tcW w:w="1728" w:type="dxa"/>
          </w:tcPr>
          <w:p w14:paraId="0023BD33" w14:textId="77777777" w:rsidR="00E40E71" w:rsidRDefault="00E024CA">
            <w:r>
              <w:t>3</w:t>
            </w:r>
          </w:p>
        </w:tc>
        <w:tc>
          <w:tcPr>
            <w:tcW w:w="1728" w:type="dxa"/>
          </w:tcPr>
          <w:p w14:paraId="761DFCE1" w14:textId="77777777" w:rsidR="00E40E71" w:rsidRDefault="00E024CA">
            <w:r>
              <w:t>1MS16SCS03</w:t>
            </w:r>
          </w:p>
        </w:tc>
        <w:tc>
          <w:tcPr>
            <w:tcW w:w="1728" w:type="dxa"/>
          </w:tcPr>
          <w:p w14:paraId="777B3C25" w14:textId="77777777" w:rsidR="00E40E71" w:rsidRDefault="00E024CA">
            <w:r>
              <w:t>Ankush Karwa</w:t>
            </w:r>
          </w:p>
        </w:tc>
        <w:tc>
          <w:tcPr>
            <w:tcW w:w="1728" w:type="dxa"/>
          </w:tcPr>
          <w:p w14:paraId="4DBF6222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42249495" w14:textId="77777777" w:rsidR="00E40E71" w:rsidRDefault="00E024CA">
            <w:r>
              <w:t>3.0 LPA</w:t>
            </w:r>
          </w:p>
        </w:tc>
      </w:tr>
      <w:tr w:rsidR="00E40E71" w14:paraId="44D7BD93" w14:textId="77777777">
        <w:tc>
          <w:tcPr>
            <w:tcW w:w="1728" w:type="dxa"/>
          </w:tcPr>
          <w:p w14:paraId="0C64201B" w14:textId="77777777" w:rsidR="00E40E71" w:rsidRDefault="00E024CA">
            <w:r>
              <w:t>4</w:t>
            </w:r>
          </w:p>
        </w:tc>
        <w:tc>
          <w:tcPr>
            <w:tcW w:w="1728" w:type="dxa"/>
          </w:tcPr>
          <w:p w14:paraId="78305744" w14:textId="77777777" w:rsidR="00E40E71" w:rsidRDefault="00E024CA">
            <w:r>
              <w:t>1MS16SCN04</w:t>
            </w:r>
          </w:p>
        </w:tc>
        <w:tc>
          <w:tcPr>
            <w:tcW w:w="1728" w:type="dxa"/>
          </w:tcPr>
          <w:p w14:paraId="7190B307" w14:textId="77777777" w:rsidR="00E40E71" w:rsidRDefault="00E024CA">
            <w:r>
              <w:t>Chethana BS</w:t>
            </w:r>
          </w:p>
        </w:tc>
        <w:tc>
          <w:tcPr>
            <w:tcW w:w="1728" w:type="dxa"/>
          </w:tcPr>
          <w:p w14:paraId="5730FFF7" w14:textId="77777777" w:rsidR="00E40E71" w:rsidRDefault="00E024CA">
            <w:r>
              <w:t>KPIT Technologies</w:t>
            </w:r>
          </w:p>
        </w:tc>
        <w:tc>
          <w:tcPr>
            <w:tcW w:w="1728" w:type="dxa"/>
          </w:tcPr>
          <w:p w14:paraId="0DD87A47" w14:textId="77777777" w:rsidR="00E40E71" w:rsidRDefault="00E024CA">
            <w:r>
              <w:t>3.0 LPA</w:t>
            </w:r>
          </w:p>
        </w:tc>
      </w:tr>
      <w:tr w:rsidR="00E40E71" w14:paraId="448173BC" w14:textId="77777777">
        <w:tc>
          <w:tcPr>
            <w:tcW w:w="1728" w:type="dxa"/>
          </w:tcPr>
          <w:p w14:paraId="23908AB1" w14:textId="77777777" w:rsidR="00E40E71" w:rsidRDefault="00E024CA">
            <w:r>
              <w:t>5</w:t>
            </w:r>
          </w:p>
        </w:tc>
        <w:tc>
          <w:tcPr>
            <w:tcW w:w="1728" w:type="dxa"/>
          </w:tcPr>
          <w:p w14:paraId="7B257D6B" w14:textId="77777777" w:rsidR="00E40E71" w:rsidRDefault="00E024CA">
            <w:r>
              <w:t>1MS16SCS04</w:t>
            </w:r>
          </w:p>
        </w:tc>
        <w:tc>
          <w:tcPr>
            <w:tcW w:w="1728" w:type="dxa"/>
          </w:tcPr>
          <w:p w14:paraId="684958E5" w14:textId="77777777" w:rsidR="00E40E71" w:rsidRDefault="00E024CA">
            <w:r>
              <w:t>Archana S</w:t>
            </w:r>
          </w:p>
        </w:tc>
        <w:tc>
          <w:tcPr>
            <w:tcW w:w="1728" w:type="dxa"/>
          </w:tcPr>
          <w:p w14:paraId="60E4401A" w14:textId="77777777" w:rsidR="00E40E71" w:rsidRDefault="00E024CA">
            <w:r>
              <w:t>Nokia</w:t>
            </w:r>
          </w:p>
        </w:tc>
        <w:tc>
          <w:tcPr>
            <w:tcW w:w="1728" w:type="dxa"/>
          </w:tcPr>
          <w:p w14:paraId="2F7C0967" w14:textId="77777777" w:rsidR="00E40E71" w:rsidRDefault="00E024CA">
            <w:r>
              <w:t>3.6 LPA</w:t>
            </w:r>
          </w:p>
        </w:tc>
      </w:tr>
      <w:tr w:rsidR="00E40E71" w14:paraId="6DA7D603" w14:textId="77777777">
        <w:tc>
          <w:tcPr>
            <w:tcW w:w="1728" w:type="dxa"/>
          </w:tcPr>
          <w:p w14:paraId="3541B96E" w14:textId="77777777" w:rsidR="00E40E71" w:rsidRDefault="00E024CA">
            <w:r>
              <w:t>6</w:t>
            </w:r>
          </w:p>
        </w:tc>
        <w:tc>
          <w:tcPr>
            <w:tcW w:w="1728" w:type="dxa"/>
          </w:tcPr>
          <w:p w14:paraId="35738B66" w14:textId="77777777" w:rsidR="00E40E71" w:rsidRDefault="00E024CA">
            <w:r>
              <w:t>1MS16SCN05</w:t>
            </w:r>
          </w:p>
        </w:tc>
        <w:tc>
          <w:tcPr>
            <w:tcW w:w="1728" w:type="dxa"/>
          </w:tcPr>
          <w:p w14:paraId="2CB7AB1D" w14:textId="77777777" w:rsidR="00E40E71" w:rsidRDefault="00E024CA">
            <w:r>
              <w:t>DEEPA C K</w:t>
            </w:r>
          </w:p>
        </w:tc>
        <w:tc>
          <w:tcPr>
            <w:tcW w:w="1728" w:type="dxa"/>
          </w:tcPr>
          <w:p w14:paraId="1D2C2FF5" w14:textId="77777777" w:rsidR="00E40E71" w:rsidRDefault="00E024CA">
            <w:r>
              <w:t>Philips</w:t>
            </w:r>
          </w:p>
        </w:tc>
        <w:tc>
          <w:tcPr>
            <w:tcW w:w="1728" w:type="dxa"/>
          </w:tcPr>
          <w:p w14:paraId="43389B3A" w14:textId="77777777" w:rsidR="00E40E71" w:rsidRDefault="00E024CA">
            <w:r>
              <w:t>5.0 LPA</w:t>
            </w:r>
          </w:p>
        </w:tc>
      </w:tr>
      <w:tr w:rsidR="00E40E71" w14:paraId="315F2694" w14:textId="77777777">
        <w:tc>
          <w:tcPr>
            <w:tcW w:w="1728" w:type="dxa"/>
          </w:tcPr>
          <w:p w14:paraId="5ACA180A" w14:textId="77777777" w:rsidR="00E40E71" w:rsidRDefault="00E024CA">
            <w:r>
              <w:t>7</w:t>
            </w:r>
          </w:p>
        </w:tc>
        <w:tc>
          <w:tcPr>
            <w:tcW w:w="1728" w:type="dxa"/>
          </w:tcPr>
          <w:p w14:paraId="160927A7" w14:textId="77777777" w:rsidR="00E40E71" w:rsidRDefault="00E024CA">
            <w:r>
              <w:t>1MS16SCS06</w:t>
            </w:r>
          </w:p>
        </w:tc>
        <w:tc>
          <w:tcPr>
            <w:tcW w:w="1728" w:type="dxa"/>
          </w:tcPr>
          <w:p w14:paraId="7842FA58" w14:textId="77777777" w:rsidR="00E40E71" w:rsidRDefault="00E024CA">
            <w:r>
              <w:t xml:space="preserve">Geetika singh </w:t>
            </w:r>
          </w:p>
        </w:tc>
        <w:tc>
          <w:tcPr>
            <w:tcW w:w="1728" w:type="dxa"/>
          </w:tcPr>
          <w:p w14:paraId="3C8B0984" w14:textId="77777777" w:rsidR="00E40E71" w:rsidRDefault="00E024CA">
            <w:r>
              <w:t>Nokia</w:t>
            </w:r>
          </w:p>
        </w:tc>
        <w:tc>
          <w:tcPr>
            <w:tcW w:w="1728" w:type="dxa"/>
          </w:tcPr>
          <w:p w14:paraId="3CF8D70F" w14:textId="77777777" w:rsidR="00E40E71" w:rsidRDefault="00E024CA">
            <w:r>
              <w:t>3.6 LPA</w:t>
            </w:r>
          </w:p>
        </w:tc>
      </w:tr>
      <w:tr w:rsidR="00E40E71" w14:paraId="7F37E734" w14:textId="77777777">
        <w:tc>
          <w:tcPr>
            <w:tcW w:w="1728" w:type="dxa"/>
          </w:tcPr>
          <w:p w14:paraId="2A57C439" w14:textId="77777777" w:rsidR="00E40E71" w:rsidRDefault="00E024CA">
            <w:r>
              <w:t>8</w:t>
            </w:r>
          </w:p>
        </w:tc>
        <w:tc>
          <w:tcPr>
            <w:tcW w:w="1728" w:type="dxa"/>
          </w:tcPr>
          <w:p w14:paraId="040F8AFD" w14:textId="77777777" w:rsidR="00E40E71" w:rsidRDefault="00E024CA">
            <w:r>
              <w:t>1MS16SCS07</w:t>
            </w:r>
          </w:p>
        </w:tc>
        <w:tc>
          <w:tcPr>
            <w:tcW w:w="1728" w:type="dxa"/>
          </w:tcPr>
          <w:p w14:paraId="6353BBF0" w14:textId="77777777" w:rsidR="00E40E71" w:rsidRDefault="00E024CA">
            <w:r>
              <w:t>IMPANA P</w:t>
            </w:r>
          </w:p>
        </w:tc>
        <w:tc>
          <w:tcPr>
            <w:tcW w:w="1728" w:type="dxa"/>
          </w:tcPr>
          <w:p w14:paraId="1E5DD097" w14:textId="77777777" w:rsidR="00E40E71" w:rsidRDefault="00E024CA">
            <w:r>
              <w:t>Unisys</w:t>
            </w:r>
          </w:p>
        </w:tc>
        <w:tc>
          <w:tcPr>
            <w:tcW w:w="1728" w:type="dxa"/>
          </w:tcPr>
          <w:p w14:paraId="1017E1A3" w14:textId="77777777" w:rsidR="00E40E71" w:rsidRDefault="00E024CA">
            <w:r>
              <w:t>6.5 LPA</w:t>
            </w:r>
          </w:p>
        </w:tc>
      </w:tr>
      <w:tr w:rsidR="00E40E71" w14:paraId="4B48A984" w14:textId="77777777">
        <w:tc>
          <w:tcPr>
            <w:tcW w:w="1728" w:type="dxa"/>
          </w:tcPr>
          <w:p w14:paraId="1EADB08D" w14:textId="77777777" w:rsidR="00E40E71" w:rsidRDefault="00E024CA">
            <w:r>
              <w:t>9</w:t>
            </w:r>
          </w:p>
        </w:tc>
        <w:tc>
          <w:tcPr>
            <w:tcW w:w="1728" w:type="dxa"/>
          </w:tcPr>
          <w:p w14:paraId="085AD20A" w14:textId="77777777" w:rsidR="00E40E71" w:rsidRDefault="00E024CA">
            <w:r>
              <w:t>1MS16SCN08</w:t>
            </w:r>
          </w:p>
        </w:tc>
        <w:tc>
          <w:tcPr>
            <w:tcW w:w="1728" w:type="dxa"/>
          </w:tcPr>
          <w:p w14:paraId="1F3881AE" w14:textId="77777777" w:rsidR="00E40E71" w:rsidRDefault="00E024CA">
            <w:r>
              <w:t>LAKSHMIKANTH.B</w:t>
            </w:r>
          </w:p>
        </w:tc>
        <w:tc>
          <w:tcPr>
            <w:tcW w:w="1728" w:type="dxa"/>
          </w:tcPr>
          <w:p w14:paraId="55D3C4F4" w14:textId="77777777" w:rsidR="00E40E71" w:rsidRDefault="00E024CA">
            <w:r>
              <w:t>GE Healthcare</w:t>
            </w:r>
          </w:p>
        </w:tc>
        <w:tc>
          <w:tcPr>
            <w:tcW w:w="1728" w:type="dxa"/>
          </w:tcPr>
          <w:p w14:paraId="3837AF31" w14:textId="77777777" w:rsidR="00E40E71" w:rsidRDefault="00E024CA">
            <w:r>
              <w:t>5.0 LPA</w:t>
            </w:r>
          </w:p>
        </w:tc>
      </w:tr>
      <w:tr w:rsidR="00E40E71" w14:paraId="738FC458" w14:textId="77777777">
        <w:tc>
          <w:tcPr>
            <w:tcW w:w="1728" w:type="dxa"/>
          </w:tcPr>
          <w:p w14:paraId="3D9C0811" w14:textId="77777777" w:rsidR="00E40E71" w:rsidRDefault="00E024CA">
            <w:r>
              <w:t>10</w:t>
            </w:r>
          </w:p>
        </w:tc>
        <w:tc>
          <w:tcPr>
            <w:tcW w:w="1728" w:type="dxa"/>
          </w:tcPr>
          <w:p w14:paraId="25EE4939" w14:textId="77777777" w:rsidR="00E40E71" w:rsidRDefault="00E024CA">
            <w:r>
              <w:t>1MS16SCS08</w:t>
            </w:r>
          </w:p>
        </w:tc>
        <w:tc>
          <w:tcPr>
            <w:tcW w:w="1728" w:type="dxa"/>
          </w:tcPr>
          <w:p w14:paraId="417BC967" w14:textId="77777777" w:rsidR="00E40E71" w:rsidRDefault="00E024CA">
            <w:r>
              <w:t>Krithi shetty</w:t>
            </w:r>
          </w:p>
        </w:tc>
        <w:tc>
          <w:tcPr>
            <w:tcW w:w="1728" w:type="dxa"/>
          </w:tcPr>
          <w:p w14:paraId="44EA4903" w14:textId="77777777" w:rsidR="00E40E71" w:rsidRDefault="00E024CA">
            <w:r>
              <w:t>Nokia</w:t>
            </w:r>
          </w:p>
        </w:tc>
        <w:tc>
          <w:tcPr>
            <w:tcW w:w="1728" w:type="dxa"/>
          </w:tcPr>
          <w:p w14:paraId="6AFFD4B3" w14:textId="77777777" w:rsidR="00E40E71" w:rsidRDefault="00E024CA">
            <w:r>
              <w:t>3.6 LPA</w:t>
            </w:r>
          </w:p>
        </w:tc>
      </w:tr>
      <w:tr w:rsidR="00E40E71" w14:paraId="4192AA74" w14:textId="77777777">
        <w:tc>
          <w:tcPr>
            <w:tcW w:w="1728" w:type="dxa"/>
          </w:tcPr>
          <w:p w14:paraId="6D6C64C5" w14:textId="77777777" w:rsidR="00E40E71" w:rsidRDefault="00E024CA">
            <w:r>
              <w:t>11</w:t>
            </w:r>
          </w:p>
        </w:tc>
        <w:tc>
          <w:tcPr>
            <w:tcW w:w="1728" w:type="dxa"/>
          </w:tcPr>
          <w:p w14:paraId="7262BCB2" w14:textId="77777777" w:rsidR="00E40E71" w:rsidRDefault="00E024CA">
            <w:r>
              <w:t>1MS16SCS10</w:t>
            </w:r>
          </w:p>
        </w:tc>
        <w:tc>
          <w:tcPr>
            <w:tcW w:w="1728" w:type="dxa"/>
          </w:tcPr>
          <w:p w14:paraId="50EDDE7E" w14:textId="77777777" w:rsidR="00E40E71" w:rsidRDefault="00E024CA">
            <w:r>
              <w:t>MANASA MANJUNATHA</w:t>
            </w:r>
          </w:p>
        </w:tc>
        <w:tc>
          <w:tcPr>
            <w:tcW w:w="1728" w:type="dxa"/>
          </w:tcPr>
          <w:p w14:paraId="507D5BEB" w14:textId="77777777" w:rsidR="00E40E71" w:rsidRDefault="00E024CA">
            <w:r>
              <w:t>OFSS</w:t>
            </w:r>
          </w:p>
        </w:tc>
        <w:tc>
          <w:tcPr>
            <w:tcW w:w="1728" w:type="dxa"/>
          </w:tcPr>
          <w:p w14:paraId="743C1F88" w14:textId="77777777" w:rsidR="00E40E71" w:rsidRDefault="00E024CA">
            <w:r>
              <w:t>6.17 LPA</w:t>
            </w:r>
          </w:p>
        </w:tc>
      </w:tr>
      <w:tr w:rsidR="00E40E71" w14:paraId="56A8AA6F" w14:textId="77777777">
        <w:tc>
          <w:tcPr>
            <w:tcW w:w="1728" w:type="dxa"/>
          </w:tcPr>
          <w:p w14:paraId="32A1FC55" w14:textId="77777777" w:rsidR="00E40E71" w:rsidRDefault="00E024CA">
            <w:r>
              <w:t>12</w:t>
            </w:r>
          </w:p>
        </w:tc>
        <w:tc>
          <w:tcPr>
            <w:tcW w:w="1728" w:type="dxa"/>
          </w:tcPr>
          <w:p w14:paraId="0B5A1AB4" w14:textId="77777777" w:rsidR="00E40E71" w:rsidRDefault="00E024CA">
            <w:r>
              <w:t>1MS16SCN10</w:t>
            </w:r>
          </w:p>
        </w:tc>
        <w:tc>
          <w:tcPr>
            <w:tcW w:w="1728" w:type="dxa"/>
          </w:tcPr>
          <w:p w14:paraId="1ABF2C5B" w14:textId="77777777" w:rsidR="00E40E71" w:rsidRDefault="00E024CA">
            <w:r>
              <w:t>MONISHA RAJ K H</w:t>
            </w:r>
          </w:p>
        </w:tc>
        <w:tc>
          <w:tcPr>
            <w:tcW w:w="1728" w:type="dxa"/>
          </w:tcPr>
          <w:p w14:paraId="3315650B" w14:textId="77777777" w:rsidR="00E40E71" w:rsidRDefault="00E024CA">
            <w:r>
              <w:t>Philips</w:t>
            </w:r>
          </w:p>
        </w:tc>
        <w:tc>
          <w:tcPr>
            <w:tcW w:w="1728" w:type="dxa"/>
          </w:tcPr>
          <w:p w14:paraId="56D2237F" w14:textId="77777777" w:rsidR="00E40E71" w:rsidRDefault="00E024CA">
            <w:r>
              <w:t>5.0 LPA</w:t>
            </w:r>
          </w:p>
        </w:tc>
      </w:tr>
      <w:tr w:rsidR="00E40E71" w14:paraId="5659FCA6" w14:textId="77777777">
        <w:tc>
          <w:tcPr>
            <w:tcW w:w="1728" w:type="dxa"/>
          </w:tcPr>
          <w:p w14:paraId="1F9F425D" w14:textId="77777777" w:rsidR="00E40E71" w:rsidRDefault="00E024CA">
            <w:r>
              <w:t>13</w:t>
            </w:r>
          </w:p>
        </w:tc>
        <w:tc>
          <w:tcPr>
            <w:tcW w:w="1728" w:type="dxa"/>
          </w:tcPr>
          <w:p w14:paraId="3BC19BB0" w14:textId="77777777" w:rsidR="00E40E71" w:rsidRDefault="00E024CA">
            <w:r>
              <w:t>1MS16SCS11</w:t>
            </w:r>
          </w:p>
        </w:tc>
        <w:tc>
          <w:tcPr>
            <w:tcW w:w="1728" w:type="dxa"/>
          </w:tcPr>
          <w:p w14:paraId="0D7E87BB" w14:textId="77777777" w:rsidR="00E40E71" w:rsidRDefault="00E024CA">
            <w:r>
              <w:t>Mohammed Imtiyaz</w:t>
            </w:r>
          </w:p>
        </w:tc>
        <w:tc>
          <w:tcPr>
            <w:tcW w:w="1728" w:type="dxa"/>
          </w:tcPr>
          <w:p w14:paraId="4A29CDC6" w14:textId="77777777" w:rsidR="00E40E71" w:rsidRDefault="00E024CA">
            <w:r>
              <w:t>Philips</w:t>
            </w:r>
          </w:p>
        </w:tc>
        <w:tc>
          <w:tcPr>
            <w:tcW w:w="1728" w:type="dxa"/>
          </w:tcPr>
          <w:p w14:paraId="40C811A7" w14:textId="77777777" w:rsidR="00E40E71" w:rsidRDefault="00E024CA">
            <w:r>
              <w:t>5.0 LPA</w:t>
            </w:r>
          </w:p>
        </w:tc>
      </w:tr>
      <w:tr w:rsidR="00E40E71" w14:paraId="34E51730" w14:textId="77777777">
        <w:tc>
          <w:tcPr>
            <w:tcW w:w="1728" w:type="dxa"/>
          </w:tcPr>
          <w:p w14:paraId="553E42FF" w14:textId="77777777" w:rsidR="00E40E71" w:rsidRDefault="00E024CA">
            <w:r>
              <w:t>14</w:t>
            </w:r>
          </w:p>
        </w:tc>
        <w:tc>
          <w:tcPr>
            <w:tcW w:w="1728" w:type="dxa"/>
          </w:tcPr>
          <w:p w14:paraId="509D108B" w14:textId="77777777" w:rsidR="00E40E71" w:rsidRDefault="00E024CA">
            <w:r>
              <w:t>1MS16SCN11</w:t>
            </w:r>
          </w:p>
        </w:tc>
        <w:tc>
          <w:tcPr>
            <w:tcW w:w="1728" w:type="dxa"/>
          </w:tcPr>
          <w:p w14:paraId="34909185" w14:textId="77777777" w:rsidR="00E40E71" w:rsidRDefault="00E024CA">
            <w:r>
              <w:t>P AKSHAR</w:t>
            </w:r>
          </w:p>
        </w:tc>
        <w:tc>
          <w:tcPr>
            <w:tcW w:w="1728" w:type="dxa"/>
          </w:tcPr>
          <w:p w14:paraId="292B59CF" w14:textId="77777777" w:rsidR="00E40E71" w:rsidRDefault="00E024CA">
            <w:r>
              <w:t>NPCI-3rd chance</w:t>
            </w:r>
          </w:p>
        </w:tc>
        <w:tc>
          <w:tcPr>
            <w:tcW w:w="1728" w:type="dxa"/>
          </w:tcPr>
          <w:p w14:paraId="7F212067" w14:textId="77777777" w:rsidR="00E40E71" w:rsidRDefault="00E024CA">
            <w:r>
              <w:t>4.27 LPA</w:t>
            </w:r>
          </w:p>
        </w:tc>
      </w:tr>
      <w:tr w:rsidR="00E40E71" w14:paraId="53AD8E5F" w14:textId="77777777">
        <w:tc>
          <w:tcPr>
            <w:tcW w:w="1728" w:type="dxa"/>
          </w:tcPr>
          <w:p w14:paraId="53B76B5F" w14:textId="77777777" w:rsidR="00E40E71" w:rsidRDefault="00E024CA">
            <w:r>
              <w:t>15</w:t>
            </w:r>
          </w:p>
        </w:tc>
        <w:tc>
          <w:tcPr>
            <w:tcW w:w="1728" w:type="dxa"/>
          </w:tcPr>
          <w:p w14:paraId="3E9EFAAC" w14:textId="77777777" w:rsidR="00E40E71" w:rsidRDefault="00E024CA">
            <w:r>
              <w:t>1MS16SCS13</w:t>
            </w:r>
          </w:p>
        </w:tc>
        <w:tc>
          <w:tcPr>
            <w:tcW w:w="1728" w:type="dxa"/>
          </w:tcPr>
          <w:p w14:paraId="7403662F" w14:textId="77777777" w:rsidR="00E40E71" w:rsidRDefault="00E024CA">
            <w:r>
              <w:t>Netravati V Cholappagol</w:t>
            </w:r>
          </w:p>
        </w:tc>
        <w:tc>
          <w:tcPr>
            <w:tcW w:w="1728" w:type="dxa"/>
          </w:tcPr>
          <w:p w14:paraId="417400C6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1A4E94C2" w14:textId="77777777" w:rsidR="00E40E71" w:rsidRDefault="00E024CA">
            <w:r>
              <w:t>3.0 LPA</w:t>
            </w:r>
          </w:p>
        </w:tc>
      </w:tr>
      <w:tr w:rsidR="00E40E71" w14:paraId="516DC9ED" w14:textId="77777777">
        <w:tc>
          <w:tcPr>
            <w:tcW w:w="1728" w:type="dxa"/>
          </w:tcPr>
          <w:p w14:paraId="443BBFAF" w14:textId="77777777" w:rsidR="00E40E71" w:rsidRDefault="00E024CA">
            <w:r>
              <w:t>16</w:t>
            </w:r>
          </w:p>
        </w:tc>
        <w:tc>
          <w:tcPr>
            <w:tcW w:w="1728" w:type="dxa"/>
          </w:tcPr>
          <w:p w14:paraId="43356900" w14:textId="77777777" w:rsidR="00E40E71" w:rsidRDefault="00E024CA">
            <w:r>
              <w:t>1MS16SCN14</w:t>
            </w:r>
          </w:p>
        </w:tc>
        <w:tc>
          <w:tcPr>
            <w:tcW w:w="1728" w:type="dxa"/>
          </w:tcPr>
          <w:p w14:paraId="730A0954" w14:textId="77777777" w:rsidR="00E40E71" w:rsidRDefault="00E024CA">
            <w:r>
              <w:t>Veda .H.M.</w:t>
            </w:r>
          </w:p>
        </w:tc>
        <w:tc>
          <w:tcPr>
            <w:tcW w:w="1728" w:type="dxa"/>
          </w:tcPr>
          <w:p w14:paraId="6314BDAB" w14:textId="77777777" w:rsidR="00E40E71" w:rsidRDefault="00E024CA">
            <w:r>
              <w:t>ManufactOn</w:t>
            </w:r>
          </w:p>
        </w:tc>
        <w:tc>
          <w:tcPr>
            <w:tcW w:w="1728" w:type="dxa"/>
          </w:tcPr>
          <w:p w14:paraId="2DBD4787" w14:textId="77777777" w:rsidR="00E40E71" w:rsidRDefault="00E024CA">
            <w:r>
              <w:t>5.0 LPA</w:t>
            </w:r>
          </w:p>
        </w:tc>
      </w:tr>
      <w:tr w:rsidR="00E40E71" w14:paraId="6F1F980F" w14:textId="77777777">
        <w:tc>
          <w:tcPr>
            <w:tcW w:w="1728" w:type="dxa"/>
          </w:tcPr>
          <w:p w14:paraId="7BE878AA" w14:textId="77777777" w:rsidR="00E40E71" w:rsidRDefault="00E024CA">
            <w:r>
              <w:t>17</w:t>
            </w:r>
          </w:p>
        </w:tc>
        <w:tc>
          <w:tcPr>
            <w:tcW w:w="1728" w:type="dxa"/>
          </w:tcPr>
          <w:p w14:paraId="2069FD5B" w14:textId="77777777" w:rsidR="00E40E71" w:rsidRDefault="00E024CA">
            <w:r>
              <w:t>1MS16SCS15</w:t>
            </w:r>
          </w:p>
        </w:tc>
        <w:tc>
          <w:tcPr>
            <w:tcW w:w="1728" w:type="dxa"/>
          </w:tcPr>
          <w:p w14:paraId="1D295F9B" w14:textId="77777777" w:rsidR="00E40E71" w:rsidRDefault="00E024CA">
            <w:r>
              <w:t>RANJITHA N S</w:t>
            </w:r>
          </w:p>
        </w:tc>
        <w:tc>
          <w:tcPr>
            <w:tcW w:w="1728" w:type="dxa"/>
          </w:tcPr>
          <w:p w14:paraId="57458517" w14:textId="77777777" w:rsidR="00E40E71" w:rsidRDefault="00E024CA">
            <w:r>
              <w:t>Cisco-2nd visit</w:t>
            </w:r>
          </w:p>
        </w:tc>
        <w:tc>
          <w:tcPr>
            <w:tcW w:w="1728" w:type="dxa"/>
          </w:tcPr>
          <w:p w14:paraId="210F9DA5" w14:textId="77777777" w:rsidR="00E40E71" w:rsidRDefault="00E024CA">
            <w:r>
              <w:t>14.72 LPA</w:t>
            </w:r>
          </w:p>
        </w:tc>
      </w:tr>
      <w:tr w:rsidR="00E40E71" w14:paraId="45BC4549" w14:textId="77777777">
        <w:tc>
          <w:tcPr>
            <w:tcW w:w="1728" w:type="dxa"/>
          </w:tcPr>
          <w:p w14:paraId="2A195E7A" w14:textId="77777777" w:rsidR="00E40E71" w:rsidRDefault="00E024CA">
            <w:r>
              <w:t>18</w:t>
            </w:r>
          </w:p>
        </w:tc>
        <w:tc>
          <w:tcPr>
            <w:tcW w:w="1728" w:type="dxa"/>
          </w:tcPr>
          <w:p w14:paraId="2A4A3EDF" w14:textId="77777777" w:rsidR="00E40E71" w:rsidRDefault="00E024CA">
            <w:r>
              <w:t>1MS16SCS16</w:t>
            </w:r>
          </w:p>
        </w:tc>
        <w:tc>
          <w:tcPr>
            <w:tcW w:w="1728" w:type="dxa"/>
          </w:tcPr>
          <w:p w14:paraId="7D5AAE99" w14:textId="77777777" w:rsidR="00E40E71" w:rsidRDefault="00E024CA">
            <w:r>
              <w:t>Savitri Patil</w:t>
            </w:r>
          </w:p>
        </w:tc>
        <w:tc>
          <w:tcPr>
            <w:tcW w:w="1728" w:type="dxa"/>
          </w:tcPr>
          <w:p w14:paraId="1AE92FA0" w14:textId="77777777" w:rsidR="00E40E71" w:rsidRDefault="00E024CA">
            <w:r>
              <w:t>Cisco-2nd visit</w:t>
            </w:r>
          </w:p>
        </w:tc>
        <w:tc>
          <w:tcPr>
            <w:tcW w:w="1728" w:type="dxa"/>
          </w:tcPr>
          <w:p w14:paraId="7ED4D354" w14:textId="77777777" w:rsidR="00E40E71" w:rsidRDefault="00E024CA">
            <w:r>
              <w:t>14.72 LPA</w:t>
            </w:r>
          </w:p>
        </w:tc>
      </w:tr>
      <w:tr w:rsidR="00E40E71" w14:paraId="2D225ED1" w14:textId="77777777">
        <w:tc>
          <w:tcPr>
            <w:tcW w:w="1728" w:type="dxa"/>
          </w:tcPr>
          <w:p w14:paraId="62BAE074" w14:textId="77777777" w:rsidR="00E40E71" w:rsidRDefault="00E024CA">
            <w:r>
              <w:t>19</w:t>
            </w:r>
          </w:p>
        </w:tc>
        <w:tc>
          <w:tcPr>
            <w:tcW w:w="1728" w:type="dxa"/>
          </w:tcPr>
          <w:p w14:paraId="3641A14D" w14:textId="77777777" w:rsidR="00E40E71" w:rsidRDefault="00E024CA">
            <w:r>
              <w:t>1MS16SCS17</w:t>
            </w:r>
          </w:p>
        </w:tc>
        <w:tc>
          <w:tcPr>
            <w:tcW w:w="1728" w:type="dxa"/>
          </w:tcPr>
          <w:p w14:paraId="0ED5D4AD" w14:textId="77777777" w:rsidR="00E40E71" w:rsidRDefault="00E024CA">
            <w:r>
              <w:t>SHASHANK N S</w:t>
            </w:r>
          </w:p>
        </w:tc>
        <w:tc>
          <w:tcPr>
            <w:tcW w:w="1728" w:type="dxa"/>
          </w:tcPr>
          <w:p w14:paraId="3C4CB230" w14:textId="77777777" w:rsidR="00E40E71" w:rsidRDefault="00E024CA">
            <w:r>
              <w:t>GE Healthcare</w:t>
            </w:r>
          </w:p>
        </w:tc>
        <w:tc>
          <w:tcPr>
            <w:tcW w:w="1728" w:type="dxa"/>
          </w:tcPr>
          <w:p w14:paraId="655C9DE6" w14:textId="77777777" w:rsidR="00E40E71" w:rsidRDefault="00E024CA">
            <w:r>
              <w:t>5.0 LPA</w:t>
            </w:r>
          </w:p>
        </w:tc>
      </w:tr>
      <w:tr w:rsidR="00E40E71" w14:paraId="3C279F1D" w14:textId="77777777">
        <w:tc>
          <w:tcPr>
            <w:tcW w:w="1728" w:type="dxa"/>
          </w:tcPr>
          <w:p w14:paraId="1A9C3EBC" w14:textId="77777777" w:rsidR="00E40E71" w:rsidRDefault="00E024CA">
            <w:r>
              <w:t>20</w:t>
            </w:r>
          </w:p>
        </w:tc>
        <w:tc>
          <w:tcPr>
            <w:tcW w:w="1728" w:type="dxa"/>
          </w:tcPr>
          <w:p w14:paraId="771F7EB8" w14:textId="77777777" w:rsidR="00E40E71" w:rsidRDefault="00E024CA">
            <w:r>
              <w:t>1MS16SCS19</w:t>
            </w:r>
          </w:p>
        </w:tc>
        <w:tc>
          <w:tcPr>
            <w:tcW w:w="1728" w:type="dxa"/>
          </w:tcPr>
          <w:p w14:paraId="0E4D638A" w14:textId="77777777" w:rsidR="00E40E71" w:rsidRDefault="00E024CA">
            <w:r>
              <w:t>SPOORTHI B</w:t>
            </w:r>
          </w:p>
        </w:tc>
        <w:tc>
          <w:tcPr>
            <w:tcW w:w="1728" w:type="dxa"/>
          </w:tcPr>
          <w:p w14:paraId="49F06100" w14:textId="77777777" w:rsidR="00E40E71" w:rsidRDefault="00E024CA">
            <w:r>
              <w:t>Unisys</w:t>
            </w:r>
          </w:p>
        </w:tc>
        <w:tc>
          <w:tcPr>
            <w:tcW w:w="1728" w:type="dxa"/>
          </w:tcPr>
          <w:p w14:paraId="25C61BDC" w14:textId="77777777" w:rsidR="00E40E71" w:rsidRDefault="00E024CA">
            <w:r>
              <w:t>6.5 LPA</w:t>
            </w:r>
          </w:p>
        </w:tc>
      </w:tr>
      <w:tr w:rsidR="00E40E71" w14:paraId="13D6A7E5" w14:textId="77777777">
        <w:tc>
          <w:tcPr>
            <w:tcW w:w="1728" w:type="dxa"/>
          </w:tcPr>
          <w:p w14:paraId="570FED5B" w14:textId="77777777" w:rsidR="00E40E71" w:rsidRDefault="00E024CA">
            <w:r>
              <w:t>21</w:t>
            </w:r>
          </w:p>
        </w:tc>
        <w:tc>
          <w:tcPr>
            <w:tcW w:w="1728" w:type="dxa"/>
          </w:tcPr>
          <w:p w14:paraId="1911A363" w14:textId="77777777" w:rsidR="00E40E71" w:rsidRDefault="00E024CA">
            <w:r>
              <w:t>1MS16SCS22</w:t>
            </w:r>
          </w:p>
        </w:tc>
        <w:tc>
          <w:tcPr>
            <w:tcW w:w="1728" w:type="dxa"/>
          </w:tcPr>
          <w:p w14:paraId="54B5D2F2" w14:textId="77777777" w:rsidR="00E40E71" w:rsidRDefault="00E024CA">
            <w:r>
              <w:t>TEJASHWINI HIREMATH</w:t>
            </w:r>
          </w:p>
        </w:tc>
        <w:tc>
          <w:tcPr>
            <w:tcW w:w="1728" w:type="dxa"/>
          </w:tcPr>
          <w:p w14:paraId="5E6A80C7" w14:textId="77777777" w:rsidR="00E40E71" w:rsidRDefault="00E024CA">
            <w:r>
              <w:t>Philips</w:t>
            </w:r>
          </w:p>
        </w:tc>
        <w:tc>
          <w:tcPr>
            <w:tcW w:w="1728" w:type="dxa"/>
          </w:tcPr>
          <w:p w14:paraId="36DB3D97" w14:textId="77777777" w:rsidR="00E40E71" w:rsidRDefault="00E024CA">
            <w:r>
              <w:t>5.0 LPA</w:t>
            </w:r>
          </w:p>
        </w:tc>
      </w:tr>
      <w:tr w:rsidR="00E40E71" w14:paraId="50CDAD47" w14:textId="77777777">
        <w:tc>
          <w:tcPr>
            <w:tcW w:w="1728" w:type="dxa"/>
          </w:tcPr>
          <w:p w14:paraId="2CF3AE18" w14:textId="77777777" w:rsidR="00E40E71" w:rsidRDefault="00E024CA">
            <w:r>
              <w:t>22</w:t>
            </w:r>
          </w:p>
        </w:tc>
        <w:tc>
          <w:tcPr>
            <w:tcW w:w="1728" w:type="dxa"/>
          </w:tcPr>
          <w:p w14:paraId="1B6AA783" w14:textId="77777777" w:rsidR="00E40E71" w:rsidRDefault="00E024CA">
            <w:r>
              <w:t>1MS16SCS23</w:t>
            </w:r>
          </w:p>
        </w:tc>
        <w:tc>
          <w:tcPr>
            <w:tcW w:w="1728" w:type="dxa"/>
          </w:tcPr>
          <w:p w14:paraId="65A9096E" w14:textId="77777777" w:rsidR="00E40E71" w:rsidRDefault="00E024CA">
            <w:r>
              <w:t>THANIYA SULTHANA</w:t>
            </w:r>
          </w:p>
        </w:tc>
        <w:tc>
          <w:tcPr>
            <w:tcW w:w="1728" w:type="dxa"/>
          </w:tcPr>
          <w:p w14:paraId="20DBADAF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26A2DB8E" w14:textId="77777777" w:rsidR="00E40E71" w:rsidRDefault="00E024CA">
            <w:r>
              <w:t>3.0 LPA</w:t>
            </w:r>
          </w:p>
        </w:tc>
      </w:tr>
      <w:tr w:rsidR="00E40E71" w14:paraId="05C79C9C" w14:textId="77777777">
        <w:tc>
          <w:tcPr>
            <w:tcW w:w="1728" w:type="dxa"/>
          </w:tcPr>
          <w:p w14:paraId="7D7D5CB3" w14:textId="77777777" w:rsidR="00E40E71" w:rsidRDefault="00E024CA">
            <w:r>
              <w:t>23</w:t>
            </w:r>
          </w:p>
        </w:tc>
        <w:tc>
          <w:tcPr>
            <w:tcW w:w="1728" w:type="dxa"/>
          </w:tcPr>
          <w:p w14:paraId="4D5A2C0C" w14:textId="77777777" w:rsidR="00E40E71" w:rsidRDefault="00E024CA">
            <w:r>
              <w:t>1MS16SCS24</w:t>
            </w:r>
          </w:p>
        </w:tc>
        <w:tc>
          <w:tcPr>
            <w:tcW w:w="1728" w:type="dxa"/>
          </w:tcPr>
          <w:p w14:paraId="1758AD4A" w14:textId="77777777" w:rsidR="00E40E71" w:rsidRDefault="00E024CA">
            <w:r>
              <w:t>Thejashwini S</w:t>
            </w:r>
          </w:p>
        </w:tc>
        <w:tc>
          <w:tcPr>
            <w:tcW w:w="1728" w:type="dxa"/>
          </w:tcPr>
          <w:p w14:paraId="3FFCBD0F" w14:textId="77777777" w:rsidR="00E40E71" w:rsidRDefault="00E024CA">
            <w:r>
              <w:t>Nokia</w:t>
            </w:r>
          </w:p>
        </w:tc>
        <w:tc>
          <w:tcPr>
            <w:tcW w:w="1728" w:type="dxa"/>
          </w:tcPr>
          <w:p w14:paraId="5DEDC5BC" w14:textId="77777777" w:rsidR="00E40E71" w:rsidRDefault="00E024CA">
            <w:r>
              <w:t>3.6 LPA</w:t>
            </w:r>
          </w:p>
        </w:tc>
      </w:tr>
      <w:tr w:rsidR="00E40E71" w14:paraId="693705F0" w14:textId="77777777">
        <w:tc>
          <w:tcPr>
            <w:tcW w:w="1728" w:type="dxa"/>
          </w:tcPr>
          <w:p w14:paraId="55CFC1F2" w14:textId="77777777" w:rsidR="00E40E71" w:rsidRDefault="00E024CA">
            <w:r>
              <w:t>24</w:t>
            </w:r>
          </w:p>
        </w:tc>
        <w:tc>
          <w:tcPr>
            <w:tcW w:w="1728" w:type="dxa"/>
          </w:tcPr>
          <w:p w14:paraId="1E504060" w14:textId="77777777" w:rsidR="00E40E71" w:rsidRDefault="00E024CA">
            <w:r>
              <w:t>1MS16SCS25</w:t>
            </w:r>
          </w:p>
        </w:tc>
        <w:tc>
          <w:tcPr>
            <w:tcW w:w="1728" w:type="dxa"/>
          </w:tcPr>
          <w:p w14:paraId="07C26617" w14:textId="77777777" w:rsidR="00E40E71" w:rsidRDefault="00E024CA">
            <w:r>
              <w:t xml:space="preserve">UZMA </w:t>
            </w:r>
            <w:r>
              <w:t>SULTHANA S</w:t>
            </w:r>
          </w:p>
        </w:tc>
        <w:tc>
          <w:tcPr>
            <w:tcW w:w="1728" w:type="dxa"/>
          </w:tcPr>
          <w:p w14:paraId="47D33135" w14:textId="77777777" w:rsidR="00E40E71" w:rsidRDefault="00E024CA">
            <w:r>
              <w:t>Philips</w:t>
            </w:r>
          </w:p>
        </w:tc>
        <w:tc>
          <w:tcPr>
            <w:tcW w:w="1728" w:type="dxa"/>
          </w:tcPr>
          <w:p w14:paraId="0C13A895" w14:textId="77777777" w:rsidR="00E40E71" w:rsidRDefault="00E024CA">
            <w:r>
              <w:t>5.0 LPA</w:t>
            </w:r>
          </w:p>
        </w:tc>
      </w:tr>
      <w:tr w:rsidR="00E40E71" w14:paraId="48F3AA75" w14:textId="77777777">
        <w:tc>
          <w:tcPr>
            <w:tcW w:w="1728" w:type="dxa"/>
          </w:tcPr>
          <w:p w14:paraId="7EEBAFA9" w14:textId="77777777" w:rsidR="00E40E71" w:rsidRDefault="00E024CA">
            <w:r>
              <w:t>25</w:t>
            </w:r>
          </w:p>
        </w:tc>
        <w:tc>
          <w:tcPr>
            <w:tcW w:w="1728" w:type="dxa"/>
          </w:tcPr>
          <w:p w14:paraId="32BEE0AE" w14:textId="77777777" w:rsidR="00E40E71" w:rsidRDefault="00E024CA">
            <w:r>
              <w:t>1MS16SCS26</w:t>
            </w:r>
          </w:p>
        </w:tc>
        <w:tc>
          <w:tcPr>
            <w:tcW w:w="1728" w:type="dxa"/>
          </w:tcPr>
          <w:p w14:paraId="5FBE3778" w14:textId="77777777" w:rsidR="00E40E71" w:rsidRDefault="00E024CA">
            <w:r>
              <w:t>Vaishnavi R</w:t>
            </w:r>
          </w:p>
        </w:tc>
        <w:tc>
          <w:tcPr>
            <w:tcW w:w="1728" w:type="dxa"/>
          </w:tcPr>
          <w:p w14:paraId="1F62E2A5" w14:textId="77777777" w:rsidR="00E40E71" w:rsidRDefault="00E024CA">
            <w:r>
              <w:t>Dell EMC</w:t>
            </w:r>
          </w:p>
        </w:tc>
        <w:tc>
          <w:tcPr>
            <w:tcW w:w="1728" w:type="dxa"/>
          </w:tcPr>
          <w:p w14:paraId="2F9D8492" w14:textId="77777777" w:rsidR="00E40E71" w:rsidRDefault="00E024CA">
            <w:r>
              <w:t>3.0 LPA</w:t>
            </w:r>
          </w:p>
        </w:tc>
      </w:tr>
    </w:tbl>
    <w:p w14:paraId="46DF270A" w14:textId="77777777" w:rsidR="00E40E71" w:rsidRDefault="00E024CA">
      <w:r>
        <w:br/>
        <w:t>Minimum Salary : 3.0 LPA</w:t>
      </w:r>
      <w:r>
        <w:br/>
        <w:t>Maximum Salary : 14.72 LPA</w:t>
      </w:r>
      <w:r>
        <w:br/>
        <w:t>Average Salary : 5.27 LPA</w:t>
      </w:r>
      <w:r>
        <w:br/>
      </w:r>
    </w:p>
    <w:p w14:paraId="79E990FB" w14:textId="77777777" w:rsidR="00E40E71" w:rsidRDefault="00E024CA">
      <w:r>
        <w:br w:type="page"/>
      </w:r>
    </w:p>
    <w:sectPr w:rsidR="00E40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24CA"/>
    <w:rsid w:val="00E40E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0F8B2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2021-07-20T17:15:00Z</dcterms:created>
  <dcterms:modified xsi:type="dcterms:W3CDTF">2021-07-20T17:15:00Z</dcterms:modified>
  <cp:category/>
</cp:coreProperties>
</file>