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58EF" w14:textId="199B23BF" w:rsidR="00F02D1B" w:rsidRDefault="00994235">
      <w:proofErr w:type="spellStart"/>
      <w:r>
        <w:rPr>
          <w:b/>
        </w:rPr>
        <w:t>Inderprastha</w:t>
      </w:r>
      <w:proofErr w:type="spellEnd"/>
      <w:r>
        <w:rPr>
          <w:b/>
        </w:rPr>
        <w:t xml:space="preserve"> Engineering College</w:t>
      </w:r>
      <w:r>
        <w:rPr>
          <w:b/>
        </w:rPr>
        <w:t xml:space="preserve"> , Ghaziabad</w:t>
      </w:r>
    </w:p>
    <w:p w14:paraId="1097AB22" w14:textId="77777777" w:rsidR="00F02D1B" w:rsidRDefault="00994235">
      <w:r>
        <w:rPr>
          <w:b/>
        </w:rPr>
        <w:t xml:space="preserve">The Department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Training &amp; Placement-----UG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625"/>
        <w:gridCol w:w="2211"/>
        <w:gridCol w:w="2125"/>
        <w:gridCol w:w="1361"/>
      </w:tblGrid>
      <w:tr w:rsidR="00F02D1B" w14:paraId="4D46DC4D" w14:textId="77777777">
        <w:tc>
          <w:tcPr>
            <w:tcW w:w="1728" w:type="dxa"/>
          </w:tcPr>
          <w:p w14:paraId="258CF6D1" w14:textId="77777777" w:rsidR="00F02D1B" w:rsidRDefault="00994235">
            <w:r>
              <w:t>Sl.no</w:t>
            </w:r>
          </w:p>
        </w:tc>
        <w:tc>
          <w:tcPr>
            <w:tcW w:w="1728" w:type="dxa"/>
          </w:tcPr>
          <w:p w14:paraId="2BE583FF" w14:textId="77777777" w:rsidR="00F02D1B" w:rsidRDefault="00994235">
            <w:r>
              <w:t>USN</w:t>
            </w:r>
          </w:p>
        </w:tc>
        <w:tc>
          <w:tcPr>
            <w:tcW w:w="1728" w:type="dxa"/>
          </w:tcPr>
          <w:p w14:paraId="1F059FD6" w14:textId="77777777" w:rsidR="00F02D1B" w:rsidRDefault="00994235">
            <w:r>
              <w:t>Student Name</w:t>
            </w:r>
          </w:p>
        </w:tc>
        <w:tc>
          <w:tcPr>
            <w:tcW w:w="1728" w:type="dxa"/>
          </w:tcPr>
          <w:p w14:paraId="35D1922F" w14:textId="77777777" w:rsidR="00F02D1B" w:rsidRDefault="00994235">
            <w:r>
              <w:t>Company</w:t>
            </w:r>
          </w:p>
        </w:tc>
        <w:tc>
          <w:tcPr>
            <w:tcW w:w="1728" w:type="dxa"/>
          </w:tcPr>
          <w:p w14:paraId="43E1ECD1" w14:textId="77777777" w:rsidR="00F02D1B" w:rsidRDefault="00994235">
            <w:r>
              <w:t>Salary</w:t>
            </w:r>
          </w:p>
        </w:tc>
      </w:tr>
      <w:tr w:rsidR="00F02D1B" w14:paraId="5D81D27F" w14:textId="77777777">
        <w:tc>
          <w:tcPr>
            <w:tcW w:w="1728" w:type="dxa"/>
          </w:tcPr>
          <w:p w14:paraId="327E4FAA" w14:textId="77777777" w:rsidR="00F02D1B" w:rsidRDefault="00994235">
            <w:r>
              <w:t>1</w:t>
            </w:r>
          </w:p>
        </w:tc>
        <w:tc>
          <w:tcPr>
            <w:tcW w:w="1728" w:type="dxa"/>
          </w:tcPr>
          <w:p w14:paraId="32C2F07E" w14:textId="77777777" w:rsidR="00F02D1B" w:rsidRDefault="00994235">
            <w:r>
              <w:t>1MS14CS001</w:t>
            </w:r>
          </w:p>
        </w:tc>
        <w:tc>
          <w:tcPr>
            <w:tcW w:w="1728" w:type="dxa"/>
          </w:tcPr>
          <w:p w14:paraId="7B90F367" w14:textId="77777777" w:rsidR="00F02D1B" w:rsidRDefault="00994235">
            <w:r>
              <w:t>A R Adithya</w:t>
            </w:r>
          </w:p>
        </w:tc>
        <w:tc>
          <w:tcPr>
            <w:tcW w:w="1728" w:type="dxa"/>
          </w:tcPr>
          <w:p w14:paraId="02D6AA43" w14:textId="77777777" w:rsidR="00F02D1B" w:rsidRDefault="00994235">
            <w:r>
              <w:t>Temenos</w:t>
            </w:r>
          </w:p>
        </w:tc>
        <w:tc>
          <w:tcPr>
            <w:tcW w:w="1728" w:type="dxa"/>
          </w:tcPr>
          <w:p w14:paraId="004E78ED" w14:textId="77777777" w:rsidR="00F02D1B" w:rsidRDefault="00994235">
            <w:r>
              <w:t>6.5 LPA</w:t>
            </w:r>
          </w:p>
        </w:tc>
      </w:tr>
      <w:tr w:rsidR="00F02D1B" w14:paraId="744CF3E7" w14:textId="77777777">
        <w:tc>
          <w:tcPr>
            <w:tcW w:w="1728" w:type="dxa"/>
          </w:tcPr>
          <w:p w14:paraId="58753E07" w14:textId="77777777" w:rsidR="00F02D1B" w:rsidRDefault="00994235">
            <w:r>
              <w:t>2</w:t>
            </w:r>
          </w:p>
        </w:tc>
        <w:tc>
          <w:tcPr>
            <w:tcW w:w="1728" w:type="dxa"/>
          </w:tcPr>
          <w:p w14:paraId="24D971B4" w14:textId="77777777" w:rsidR="00F02D1B" w:rsidRDefault="00994235">
            <w:r>
              <w:t>1MS14CS002</w:t>
            </w:r>
          </w:p>
        </w:tc>
        <w:tc>
          <w:tcPr>
            <w:tcW w:w="1728" w:type="dxa"/>
          </w:tcPr>
          <w:p w14:paraId="44EBD417" w14:textId="77777777" w:rsidR="00F02D1B" w:rsidRDefault="00994235">
            <w:r>
              <w:t>Aasia Afreen</w:t>
            </w:r>
          </w:p>
        </w:tc>
        <w:tc>
          <w:tcPr>
            <w:tcW w:w="1728" w:type="dxa"/>
          </w:tcPr>
          <w:p w14:paraId="26345E0F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420927E9" w14:textId="77777777" w:rsidR="00F02D1B" w:rsidRDefault="00994235">
            <w:r>
              <w:t>10.5 LPA</w:t>
            </w:r>
          </w:p>
        </w:tc>
      </w:tr>
      <w:tr w:rsidR="00F02D1B" w14:paraId="29C04BD7" w14:textId="77777777">
        <w:tc>
          <w:tcPr>
            <w:tcW w:w="1728" w:type="dxa"/>
          </w:tcPr>
          <w:p w14:paraId="4735D217" w14:textId="77777777" w:rsidR="00F02D1B" w:rsidRDefault="00994235">
            <w:r>
              <w:t>3</w:t>
            </w:r>
          </w:p>
        </w:tc>
        <w:tc>
          <w:tcPr>
            <w:tcW w:w="1728" w:type="dxa"/>
          </w:tcPr>
          <w:p w14:paraId="76C988DB" w14:textId="77777777" w:rsidR="00F02D1B" w:rsidRDefault="00994235">
            <w:r>
              <w:t>1MS14CS003</w:t>
            </w:r>
          </w:p>
        </w:tc>
        <w:tc>
          <w:tcPr>
            <w:tcW w:w="1728" w:type="dxa"/>
          </w:tcPr>
          <w:p w14:paraId="2C9424DB" w14:textId="77777777" w:rsidR="00F02D1B" w:rsidRDefault="00994235">
            <w:r>
              <w:t>Aayushman Bhat</w:t>
            </w:r>
          </w:p>
        </w:tc>
        <w:tc>
          <w:tcPr>
            <w:tcW w:w="1728" w:type="dxa"/>
          </w:tcPr>
          <w:p w14:paraId="4A56C398" w14:textId="77777777" w:rsidR="00F02D1B" w:rsidRDefault="00994235">
            <w:r>
              <w:t>Barclays</w:t>
            </w:r>
          </w:p>
        </w:tc>
        <w:tc>
          <w:tcPr>
            <w:tcW w:w="1728" w:type="dxa"/>
          </w:tcPr>
          <w:p w14:paraId="7D9A767B" w14:textId="77777777" w:rsidR="00F02D1B" w:rsidRDefault="00994235">
            <w:r>
              <w:t>8.0 LPA</w:t>
            </w:r>
          </w:p>
        </w:tc>
      </w:tr>
      <w:tr w:rsidR="00F02D1B" w14:paraId="6145BB28" w14:textId="77777777">
        <w:tc>
          <w:tcPr>
            <w:tcW w:w="1728" w:type="dxa"/>
          </w:tcPr>
          <w:p w14:paraId="512A3405" w14:textId="77777777" w:rsidR="00F02D1B" w:rsidRDefault="00994235">
            <w:r>
              <w:t>4</w:t>
            </w:r>
          </w:p>
        </w:tc>
        <w:tc>
          <w:tcPr>
            <w:tcW w:w="1728" w:type="dxa"/>
          </w:tcPr>
          <w:p w14:paraId="5B1A9781" w14:textId="77777777" w:rsidR="00F02D1B" w:rsidRDefault="00994235">
            <w:r>
              <w:t>1MS13CS006</w:t>
            </w:r>
          </w:p>
        </w:tc>
        <w:tc>
          <w:tcPr>
            <w:tcW w:w="1728" w:type="dxa"/>
          </w:tcPr>
          <w:p w14:paraId="26331B16" w14:textId="77777777" w:rsidR="00F02D1B" w:rsidRDefault="00994235">
            <w:r>
              <w:t>Abhilasha A U</w:t>
            </w:r>
          </w:p>
        </w:tc>
        <w:tc>
          <w:tcPr>
            <w:tcW w:w="1728" w:type="dxa"/>
          </w:tcPr>
          <w:p w14:paraId="11A2F210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332D05D6" w14:textId="77777777" w:rsidR="00F02D1B" w:rsidRDefault="00994235">
            <w:r>
              <w:t>3.5 LPA</w:t>
            </w:r>
          </w:p>
        </w:tc>
      </w:tr>
      <w:tr w:rsidR="00F02D1B" w14:paraId="67BA3FEF" w14:textId="77777777">
        <w:tc>
          <w:tcPr>
            <w:tcW w:w="1728" w:type="dxa"/>
          </w:tcPr>
          <w:p w14:paraId="4B29D442" w14:textId="77777777" w:rsidR="00F02D1B" w:rsidRDefault="00994235">
            <w:r>
              <w:t>5</w:t>
            </w:r>
          </w:p>
        </w:tc>
        <w:tc>
          <w:tcPr>
            <w:tcW w:w="1728" w:type="dxa"/>
          </w:tcPr>
          <w:p w14:paraId="1EC0C2F1" w14:textId="77777777" w:rsidR="00F02D1B" w:rsidRDefault="00994235">
            <w:r>
              <w:t>1MS14CS007</w:t>
            </w:r>
          </w:p>
        </w:tc>
        <w:tc>
          <w:tcPr>
            <w:tcW w:w="1728" w:type="dxa"/>
          </w:tcPr>
          <w:p w14:paraId="64035EA8" w14:textId="77777777" w:rsidR="00F02D1B" w:rsidRDefault="00994235">
            <w:r>
              <w:t>Abhishek Teli</w:t>
            </w:r>
          </w:p>
        </w:tc>
        <w:tc>
          <w:tcPr>
            <w:tcW w:w="1728" w:type="dxa"/>
          </w:tcPr>
          <w:p w14:paraId="70533B54" w14:textId="77777777" w:rsidR="00F02D1B" w:rsidRDefault="00994235">
            <w:r>
              <w:t>Barclays</w:t>
            </w:r>
          </w:p>
        </w:tc>
        <w:tc>
          <w:tcPr>
            <w:tcW w:w="1728" w:type="dxa"/>
          </w:tcPr>
          <w:p w14:paraId="4417FFB9" w14:textId="77777777" w:rsidR="00F02D1B" w:rsidRDefault="00994235">
            <w:r>
              <w:t>8.0 LPA</w:t>
            </w:r>
          </w:p>
        </w:tc>
      </w:tr>
      <w:tr w:rsidR="00F02D1B" w14:paraId="37277402" w14:textId="77777777">
        <w:tc>
          <w:tcPr>
            <w:tcW w:w="1728" w:type="dxa"/>
          </w:tcPr>
          <w:p w14:paraId="6F33AAF5" w14:textId="77777777" w:rsidR="00F02D1B" w:rsidRDefault="00994235">
            <w:r>
              <w:t>6</w:t>
            </w:r>
          </w:p>
        </w:tc>
        <w:tc>
          <w:tcPr>
            <w:tcW w:w="1728" w:type="dxa"/>
          </w:tcPr>
          <w:p w14:paraId="2C3271DD" w14:textId="77777777" w:rsidR="00F02D1B" w:rsidRDefault="00994235">
            <w:r>
              <w:t>1MS14CS008</w:t>
            </w:r>
          </w:p>
        </w:tc>
        <w:tc>
          <w:tcPr>
            <w:tcW w:w="1728" w:type="dxa"/>
          </w:tcPr>
          <w:p w14:paraId="264704AD" w14:textId="77777777" w:rsidR="00F02D1B" w:rsidRDefault="00994235">
            <w:r>
              <w:t>Aditya Barsainya</w:t>
            </w:r>
          </w:p>
        </w:tc>
        <w:tc>
          <w:tcPr>
            <w:tcW w:w="1728" w:type="dxa"/>
          </w:tcPr>
          <w:p w14:paraId="0D8B2F14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2F99B7A8" w14:textId="77777777" w:rsidR="00F02D1B" w:rsidRDefault="00994235">
            <w:r>
              <w:t>10.5 LPA</w:t>
            </w:r>
          </w:p>
        </w:tc>
      </w:tr>
      <w:tr w:rsidR="00F02D1B" w14:paraId="63100A72" w14:textId="77777777">
        <w:tc>
          <w:tcPr>
            <w:tcW w:w="1728" w:type="dxa"/>
          </w:tcPr>
          <w:p w14:paraId="7F9A519B" w14:textId="77777777" w:rsidR="00F02D1B" w:rsidRDefault="00994235">
            <w:r>
              <w:t>7</w:t>
            </w:r>
          </w:p>
        </w:tc>
        <w:tc>
          <w:tcPr>
            <w:tcW w:w="1728" w:type="dxa"/>
          </w:tcPr>
          <w:p w14:paraId="5E39A231" w14:textId="77777777" w:rsidR="00F02D1B" w:rsidRDefault="00994235">
            <w:r>
              <w:t>1MS14CS009</w:t>
            </w:r>
          </w:p>
        </w:tc>
        <w:tc>
          <w:tcPr>
            <w:tcW w:w="1728" w:type="dxa"/>
          </w:tcPr>
          <w:p w14:paraId="64100771" w14:textId="77777777" w:rsidR="00F02D1B" w:rsidRDefault="00994235">
            <w:r>
              <w:t>Ahamed Shoaib</w:t>
            </w:r>
          </w:p>
        </w:tc>
        <w:tc>
          <w:tcPr>
            <w:tcW w:w="1728" w:type="dxa"/>
          </w:tcPr>
          <w:p w14:paraId="55FA6B7E" w14:textId="77777777" w:rsidR="00F02D1B" w:rsidRDefault="00994235">
            <w:r>
              <w:t>McKinsey Digital Labs</w:t>
            </w:r>
          </w:p>
        </w:tc>
        <w:tc>
          <w:tcPr>
            <w:tcW w:w="1728" w:type="dxa"/>
          </w:tcPr>
          <w:p w14:paraId="02FA9AC4" w14:textId="77777777" w:rsidR="00F02D1B" w:rsidRDefault="00994235">
            <w:r>
              <w:t>16.0 LPA</w:t>
            </w:r>
          </w:p>
        </w:tc>
      </w:tr>
      <w:tr w:rsidR="00F02D1B" w14:paraId="5C49A981" w14:textId="77777777">
        <w:tc>
          <w:tcPr>
            <w:tcW w:w="1728" w:type="dxa"/>
          </w:tcPr>
          <w:p w14:paraId="796DAEED" w14:textId="77777777" w:rsidR="00F02D1B" w:rsidRDefault="00994235">
            <w:r>
              <w:t>8</w:t>
            </w:r>
          </w:p>
        </w:tc>
        <w:tc>
          <w:tcPr>
            <w:tcW w:w="1728" w:type="dxa"/>
          </w:tcPr>
          <w:p w14:paraId="7FDCA012" w14:textId="77777777" w:rsidR="00F02D1B" w:rsidRDefault="00994235">
            <w:r>
              <w:t>1MS14CS014</w:t>
            </w:r>
          </w:p>
        </w:tc>
        <w:tc>
          <w:tcPr>
            <w:tcW w:w="1728" w:type="dxa"/>
          </w:tcPr>
          <w:p w14:paraId="4DF5DAFC" w14:textId="77777777" w:rsidR="00F02D1B" w:rsidRDefault="00994235">
            <w:r>
              <w:t>Aman Tomer</w:t>
            </w:r>
          </w:p>
        </w:tc>
        <w:tc>
          <w:tcPr>
            <w:tcW w:w="1728" w:type="dxa"/>
          </w:tcPr>
          <w:p w14:paraId="6BDEC68B" w14:textId="77777777" w:rsidR="00F02D1B" w:rsidRDefault="00994235">
            <w:r>
              <w:t>QuintilesIMS</w:t>
            </w:r>
          </w:p>
        </w:tc>
        <w:tc>
          <w:tcPr>
            <w:tcW w:w="1728" w:type="dxa"/>
          </w:tcPr>
          <w:p w14:paraId="5C73A9E5" w14:textId="77777777" w:rsidR="00F02D1B" w:rsidRDefault="00994235">
            <w:r>
              <w:t>5.0 LPA</w:t>
            </w:r>
          </w:p>
        </w:tc>
      </w:tr>
      <w:tr w:rsidR="00F02D1B" w14:paraId="1FBFCD8B" w14:textId="77777777">
        <w:tc>
          <w:tcPr>
            <w:tcW w:w="1728" w:type="dxa"/>
          </w:tcPr>
          <w:p w14:paraId="10F8A89C" w14:textId="77777777" w:rsidR="00F02D1B" w:rsidRDefault="00994235">
            <w:r>
              <w:t>9</w:t>
            </w:r>
          </w:p>
        </w:tc>
        <w:tc>
          <w:tcPr>
            <w:tcW w:w="1728" w:type="dxa"/>
          </w:tcPr>
          <w:p w14:paraId="2E692DFB" w14:textId="77777777" w:rsidR="00F02D1B" w:rsidRDefault="00994235">
            <w:r>
              <w:t>1MS14CS015</w:t>
            </w:r>
          </w:p>
        </w:tc>
        <w:tc>
          <w:tcPr>
            <w:tcW w:w="1728" w:type="dxa"/>
          </w:tcPr>
          <w:p w14:paraId="1415D0B3" w14:textId="77777777" w:rsidR="00F02D1B" w:rsidRDefault="00994235">
            <w:r>
              <w:t>Amith A</w:t>
            </w:r>
          </w:p>
        </w:tc>
        <w:tc>
          <w:tcPr>
            <w:tcW w:w="1728" w:type="dxa"/>
          </w:tcPr>
          <w:p w14:paraId="23F426B1" w14:textId="77777777" w:rsidR="00F02D1B" w:rsidRDefault="00994235">
            <w:r>
              <w:t>Temenos</w:t>
            </w:r>
          </w:p>
        </w:tc>
        <w:tc>
          <w:tcPr>
            <w:tcW w:w="1728" w:type="dxa"/>
          </w:tcPr>
          <w:p w14:paraId="687D0899" w14:textId="77777777" w:rsidR="00F02D1B" w:rsidRDefault="00994235">
            <w:r>
              <w:t>6.5 LPA</w:t>
            </w:r>
          </w:p>
        </w:tc>
      </w:tr>
      <w:tr w:rsidR="00F02D1B" w14:paraId="5A517BAA" w14:textId="77777777">
        <w:tc>
          <w:tcPr>
            <w:tcW w:w="1728" w:type="dxa"/>
          </w:tcPr>
          <w:p w14:paraId="1C3D1FEB" w14:textId="77777777" w:rsidR="00F02D1B" w:rsidRDefault="00994235">
            <w:r>
              <w:t>10</w:t>
            </w:r>
          </w:p>
        </w:tc>
        <w:tc>
          <w:tcPr>
            <w:tcW w:w="1728" w:type="dxa"/>
          </w:tcPr>
          <w:p w14:paraId="6FFE4CB7" w14:textId="77777777" w:rsidR="00F02D1B" w:rsidRDefault="00994235">
            <w:r>
              <w:t>1MS14CS016</w:t>
            </w:r>
          </w:p>
        </w:tc>
        <w:tc>
          <w:tcPr>
            <w:tcW w:w="1728" w:type="dxa"/>
          </w:tcPr>
          <w:p w14:paraId="09D1FA3A" w14:textId="77777777" w:rsidR="00F02D1B" w:rsidRDefault="00994235">
            <w:r>
              <w:t>Amogh Mannekote</w:t>
            </w:r>
          </w:p>
        </w:tc>
        <w:tc>
          <w:tcPr>
            <w:tcW w:w="1728" w:type="dxa"/>
          </w:tcPr>
          <w:p w14:paraId="57792C5B" w14:textId="77777777" w:rsidR="00F02D1B" w:rsidRDefault="00994235">
            <w:r>
              <w:t>Morgan Stanley</w:t>
            </w:r>
          </w:p>
        </w:tc>
        <w:tc>
          <w:tcPr>
            <w:tcW w:w="1728" w:type="dxa"/>
          </w:tcPr>
          <w:p w14:paraId="5EA77C1E" w14:textId="77777777" w:rsidR="00F02D1B" w:rsidRDefault="00994235">
            <w:r>
              <w:t>16.17 LPA</w:t>
            </w:r>
          </w:p>
        </w:tc>
      </w:tr>
      <w:tr w:rsidR="00F02D1B" w14:paraId="6671A5A4" w14:textId="77777777">
        <w:tc>
          <w:tcPr>
            <w:tcW w:w="1728" w:type="dxa"/>
          </w:tcPr>
          <w:p w14:paraId="030210C3" w14:textId="77777777" w:rsidR="00F02D1B" w:rsidRDefault="00994235">
            <w:r>
              <w:t>11</w:t>
            </w:r>
          </w:p>
        </w:tc>
        <w:tc>
          <w:tcPr>
            <w:tcW w:w="1728" w:type="dxa"/>
          </w:tcPr>
          <w:p w14:paraId="0149C0D1" w14:textId="77777777" w:rsidR="00F02D1B" w:rsidRDefault="00994235">
            <w:r>
              <w:t>1MS14CS017</w:t>
            </w:r>
          </w:p>
        </w:tc>
        <w:tc>
          <w:tcPr>
            <w:tcW w:w="1728" w:type="dxa"/>
          </w:tcPr>
          <w:p w14:paraId="0576B958" w14:textId="77777777" w:rsidR="00F02D1B" w:rsidRDefault="00994235">
            <w:r>
              <w:t>ANKIT KUMAR</w:t>
            </w:r>
          </w:p>
        </w:tc>
        <w:tc>
          <w:tcPr>
            <w:tcW w:w="1728" w:type="dxa"/>
          </w:tcPr>
          <w:p w14:paraId="36B11DE9" w14:textId="77777777" w:rsidR="00F02D1B" w:rsidRDefault="00994235">
            <w:r>
              <w:t>Cisco-2nd visit</w:t>
            </w:r>
          </w:p>
        </w:tc>
        <w:tc>
          <w:tcPr>
            <w:tcW w:w="1728" w:type="dxa"/>
          </w:tcPr>
          <w:p w14:paraId="43D53C28" w14:textId="77777777" w:rsidR="00F02D1B" w:rsidRDefault="00994235">
            <w:r>
              <w:t>13.13 LPA</w:t>
            </w:r>
          </w:p>
        </w:tc>
      </w:tr>
      <w:tr w:rsidR="00F02D1B" w14:paraId="367B720A" w14:textId="77777777">
        <w:tc>
          <w:tcPr>
            <w:tcW w:w="1728" w:type="dxa"/>
          </w:tcPr>
          <w:p w14:paraId="30EC7FFC" w14:textId="77777777" w:rsidR="00F02D1B" w:rsidRDefault="00994235">
            <w:r>
              <w:t>12</w:t>
            </w:r>
          </w:p>
        </w:tc>
        <w:tc>
          <w:tcPr>
            <w:tcW w:w="1728" w:type="dxa"/>
          </w:tcPr>
          <w:p w14:paraId="7BF6C69A" w14:textId="77777777" w:rsidR="00F02D1B" w:rsidRDefault="00994235">
            <w:r>
              <w:t>1MS14CS018</w:t>
            </w:r>
          </w:p>
        </w:tc>
        <w:tc>
          <w:tcPr>
            <w:tcW w:w="1728" w:type="dxa"/>
          </w:tcPr>
          <w:p w14:paraId="452DFCE7" w14:textId="77777777" w:rsidR="00F02D1B" w:rsidRDefault="00994235">
            <w:r>
              <w:t>Ann Mirah Joseph</w:t>
            </w:r>
          </w:p>
        </w:tc>
        <w:tc>
          <w:tcPr>
            <w:tcW w:w="1728" w:type="dxa"/>
          </w:tcPr>
          <w:p w14:paraId="104C069C" w14:textId="77777777" w:rsidR="00F02D1B" w:rsidRDefault="00994235">
            <w:r>
              <w:t>Infosys</w:t>
            </w:r>
          </w:p>
        </w:tc>
        <w:tc>
          <w:tcPr>
            <w:tcW w:w="1728" w:type="dxa"/>
          </w:tcPr>
          <w:p w14:paraId="4FA6363C" w14:textId="77777777" w:rsidR="00F02D1B" w:rsidRDefault="00994235">
            <w:r>
              <w:t>3.25 LPA</w:t>
            </w:r>
          </w:p>
        </w:tc>
      </w:tr>
      <w:tr w:rsidR="00F02D1B" w14:paraId="3B40EDC0" w14:textId="77777777">
        <w:tc>
          <w:tcPr>
            <w:tcW w:w="1728" w:type="dxa"/>
          </w:tcPr>
          <w:p w14:paraId="38D2C618" w14:textId="77777777" w:rsidR="00F02D1B" w:rsidRDefault="00994235">
            <w:r>
              <w:t>13</w:t>
            </w:r>
          </w:p>
        </w:tc>
        <w:tc>
          <w:tcPr>
            <w:tcW w:w="1728" w:type="dxa"/>
          </w:tcPr>
          <w:p w14:paraId="0906661B" w14:textId="77777777" w:rsidR="00F02D1B" w:rsidRDefault="00994235">
            <w:r>
              <w:t>1MS14CS019</w:t>
            </w:r>
          </w:p>
        </w:tc>
        <w:tc>
          <w:tcPr>
            <w:tcW w:w="1728" w:type="dxa"/>
          </w:tcPr>
          <w:p w14:paraId="5587D60D" w14:textId="77777777" w:rsidR="00F02D1B" w:rsidRDefault="00994235">
            <w:r>
              <w:t xml:space="preserve">Anurag </w:t>
            </w:r>
            <w:r>
              <w:t>Prashanth</w:t>
            </w:r>
          </w:p>
        </w:tc>
        <w:tc>
          <w:tcPr>
            <w:tcW w:w="1728" w:type="dxa"/>
          </w:tcPr>
          <w:p w14:paraId="572B8C0F" w14:textId="77777777" w:rsidR="00F02D1B" w:rsidRDefault="00994235">
            <w:r>
              <w:t>MuSigma</w:t>
            </w:r>
          </w:p>
        </w:tc>
        <w:tc>
          <w:tcPr>
            <w:tcW w:w="1728" w:type="dxa"/>
          </w:tcPr>
          <w:p w14:paraId="3CA90566" w14:textId="77777777" w:rsidR="00F02D1B" w:rsidRDefault="00994235">
            <w:r>
              <w:t>3.3 LPA</w:t>
            </w:r>
          </w:p>
        </w:tc>
      </w:tr>
      <w:tr w:rsidR="00F02D1B" w14:paraId="5D381098" w14:textId="77777777">
        <w:tc>
          <w:tcPr>
            <w:tcW w:w="1728" w:type="dxa"/>
          </w:tcPr>
          <w:p w14:paraId="44EDB478" w14:textId="77777777" w:rsidR="00F02D1B" w:rsidRDefault="00994235">
            <w:r>
              <w:t>14</w:t>
            </w:r>
          </w:p>
        </w:tc>
        <w:tc>
          <w:tcPr>
            <w:tcW w:w="1728" w:type="dxa"/>
          </w:tcPr>
          <w:p w14:paraId="6E3131A3" w14:textId="77777777" w:rsidR="00F02D1B" w:rsidRDefault="00994235">
            <w:r>
              <w:t>1MS13CS020</w:t>
            </w:r>
          </w:p>
        </w:tc>
        <w:tc>
          <w:tcPr>
            <w:tcW w:w="1728" w:type="dxa"/>
          </w:tcPr>
          <w:p w14:paraId="704A3671" w14:textId="77777777" w:rsidR="00F02D1B" w:rsidRDefault="00994235">
            <w:r>
              <w:t xml:space="preserve">Akshay Tiwari </w:t>
            </w:r>
          </w:p>
        </w:tc>
        <w:tc>
          <w:tcPr>
            <w:tcW w:w="1728" w:type="dxa"/>
          </w:tcPr>
          <w:p w14:paraId="6A17938B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25843D80" w14:textId="77777777" w:rsidR="00F02D1B" w:rsidRDefault="00994235">
            <w:r>
              <w:t>3.5 LPA</w:t>
            </w:r>
          </w:p>
        </w:tc>
      </w:tr>
      <w:tr w:rsidR="00F02D1B" w14:paraId="4A2D863E" w14:textId="77777777">
        <w:tc>
          <w:tcPr>
            <w:tcW w:w="1728" w:type="dxa"/>
          </w:tcPr>
          <w:p w14:paraId="4AE180CB" w14:textId="77777777" w:rsidR="00F02D1B" w:rsidRDefault="00994235">
            <w:r>
              <w:t>15</w:t>
            </w:r>
          </w:p>
        </w:tc>
        <w:tc>
          <w:tcPr>
            <w:tcW w:w="1728" w:type="dxa"/>
          </w:tcPr>
          <w:p w14:paraId="4816C2F6" w14:textId="77777777" w:rsidR="00F02D1B" w:rsidRDefault="00994235">
            <w:r>
              <w:t>1MS14CS020</w:t>
            </w:r>
          </w:p>
        </w:tc>
        <w:tc>
          <w:tcPr>
            <w:tcW w:w="1728" w:type="dxa"/>
          </w:tcPr>
          <w:p w14:paraId="2C4241B1" w14:textId="77777777" w:rsidR="00F02D1B" w:rsidRDefault="00994235">
            <w:r>
              <w:t>Anurag Srivastava</w:t>
            </w:r>
          </w:p>
        </w:tc>
        <w:tc>
          <w:tcPr>
            <w:tcW w:w="1728" w:type="dxa"/>
          </w:tcPr>
          <w:p w14:paraId="04DEF37A" w14:textId="77777777" w:rsidR="00F02D1B" w:rsidRDefault="00994235">
            <w:r>
              <w:t>Accolite</w:t>
            </w:r>
          </w:p>
        </w:tc>
        <w:tc>
          <w:tcPr>
            <w:tcW w:w="1728" w:type="dxa"/>
          </w:tcPr>
          <w:p w14:paraId="782F506E" w14:textId="77777777" w:rsidR="00F02D1B" w:rsidRDefault="00994235">
            <w:r>
              <w:t>5.0 LPA</w:t>
            </w:r>
          </w:p>
        </w:tc>
      </w:tr>
      <w:tr w:rsidR="00F02D1B" w14:paraId="3A928C26" w14:textId="77777777">
        <w:tc>
          <w:tcPr>
            <w:tcW w:w="1728" w:type="dxa"/>
          </w:tcPr>
          <w:p w14:paraId="4F83E325" w14:textId="77777777" w:rsidR="00F02D1B" w:rsidRDefault="00994235">
            <w:r>
              <w:t>16</w:t>
            </w:r>
          </w:p>
        </w:tc>
        <w:tc>
          <w:tcPr>
            <w:tcW w:w="1728" w:type="dxa"/>
          </w:tcPr>
          <w:p w14:paraId="11ADEE7E" w14:textId="77777777" w:rsidR="00F02D1B" w:rsidRDefault="00994235">
            <w:r>
              <w:t>1MS14CS021</w:t>
            </w:r>
          </w:p>
        </w:tc>
        <w:tc>
          <w:tcPr>
            <w:tcW w:w="1728" w:type="dxa"/>
          </w:tcPr>
          <w:p w14:paraId="58A30867" w14:textId="77777777" w:rsidR="00F02D1B" w:rsidRDefault="00994235">
            <w:r>
              <w:t>Anusha S</w:t>
            </w:r>
          </w:p>
        </w:tc>
        <w:tc>
          <w:tcPr>
            <w:tcW w:w="1728" w:type="dxa"/>
          </w:tcPr>
          <w:p w14:paraId="01862CD7" w14:textId="77777777" w:rsidR="00F02D1B" w:rsidRDefault="00994235">
            <w:r>
              <w:t>Juniper Networks</w:t>
            </w:r>
          </w:p>
        </w:tc>
        <w:tc>
          <w:tcPr>
            <w:tcW w:w="1728" w:type="dxa"/>
          </w:tcPr>
          <w:p w14:paraId="1372EA48" w14:textId="77777777" w:rsidR="00F02D1B" w:rsidRDefault="00994235">
            <w:r>
              <w:t>10.85 LPA</w:t>
            </w:r>
          </w:p>
        </w:tc>
      </w:tr>
      <w:tr w:rsidR="00F02D1B" w14:paraId="0A2FC26E" w14:textId="77777777">
        <w:tc>
          <w:tcPr>
            <w:tcW w:w="1728" w:type="dxa"/>
          </w:tcPr>
          <w:p w14:paraId="2317516E" w14:textId="77777777" w:rsidR="00F02D1B" w:rsidRDefault="00994235">
            <w:r>
              <w:t>17</w:t>
            </w:r>
          </w:p>
        </w:tc>
        <w:tc>
          <w:tcPr>
            <w:tcW w:w="1728" w:type="dxa"/>
          </w:tcPr>
          <w:p w14:paraId="509BACFF" w14:textId="77777777" w:rsidR="00F02D1B" w:rsidRDefault="00994235">
            <w:r>
              <w:t>1MS14CS022</w:t>
            </w:r>
          </w:p>
        </w:tc>
        <w:tc>
          <w:tcPr>
            <w:tcW w:w="1728" w:type="dxa"/>
          </w:tcPr>
          <w:p w14:paraId="7F4889C6" w14:textId="77777777" w:rsidR="00F02D1B" w:rsidRDefault="00994235">
            <w:r>
              <w:t>Anushri Srinath</w:t>
            </w:r>
          </w:p>
        </w:tc>
        <w:tc>
          <w:tcPr>
            <w:tcW w:w="1728" w:type="dxa"/>
          </w:tcPr>
          <w:p w14:paraId="1CDA7AA6" w14:textId="77777777" w:rsidR="00F02D1B" w:rsidRDefault="00994235">
            <w:r>
              <w:t>JP Morgan(CFG)</w:t>
            </w:r>
          </w:p>
        </w:tc>
        <w:tc>
          <w:tcPr>
            <w:tcW w:w="1728" w:type="dxa"/>
          </w:tcPr>
          <w:p w14:paraId="04A006C1" w14:textId="77777777" w:rsidR="00F02D1B" w:rsidRDefault="00994235">
            <w:r>
              <w:t>6.5 LPA</w:t>
            </w:r>
          </w:p>
        </w:tc>
      </w:tr>
      <w:tr w:rsidR="00F02D1B" w14:paraId="01EDB4CC" w14:textId="77777777">
        <w:tc>
          <w:tcPr>
            <w:tcW w:w="1728" w:type="dxa"/>
          </w:tcPr>
          <w:p w14:paraId="65429ECB" w14:textId="77777777" w:rsidR="00F02D1B" w:rsidRDefault="00994235">
            <w:r>
              <w:t>18</w:t>
            </w:r>
          </w:p>
        </w:tc>
        <w:tc>
          <w:tcPr>
            <w:tcW w:w="1728" w:type="dxa"/>
          </w:tcPr>
          <w:p w14:paraId="47D2D1B9" w14:textId="77777777" w:rsidR="00F02D1B" w:rsidRDefault="00994235">
            <w:r>
              <w:t>1MS14CS023</w:t>
            </w:r>
          </w:p>
        </w:tc>
        <w:tc>
          <w:tcPr>
            <w:tcW w:w="1728" w:type="dxa"/>
          </w:tcPr>
          <w:p w14:paraId="7DC48955" w14:textId="77777777" w:rsidR="00F02D1B" w:rsidRDefault="00994235">
            <w:r>
              <w:t xml:space="preserve">Atif </w:t>
            </w:r>
            <w:r>
              <w:t>Adib</w:t>
            </w:r>
          </w:p>
        </w:tc>
        <w:tc>
          <w:tcPr>
            <w:tcW w:w="1728" w:type="dxa"/>
          </w:tcPr>
          <w:p w14:paraId="77D58DFE" w14:textId="77777777" w:rsidR="00F02D1B" w:rsidRDefault="00994235">
            <w:r>
              <w:t>Robert Bosch-2nd visit</w:t>
            </w:r>
          </w:p>
        </w:tc>
        <w:tc>
          <w:tcPr>
            <w:tcW w:w="1728" w:type="dxa"/>
          </w:tcPr>
          <w:p w14:paraId="56B53CE3" w14:textId="77777777" w:rsidR="00F02D1B" w:rsidRDefault="00994235">
            <w:r>
              <w:t>4.0 LPA</w:t>
            </w:r>
          </w:p>
        </w:tc>
      </w:tr>
      <w:tr w:rsidR="00F02D1B" w14:paraId="5CCB4DBC" w14:textId="77777777">
        <w:tc>
          <w:tcPr>
            <w:tcW w:w="1728" w:type="dxa"/>
          </w:tcPr>
          <w:p w14:paraId="173DB1E8" w14:textId="77777777" w:rsidR="00F02D1B" w:rsidRDefault="00994235">
            <w:r>
              <w:t>19</w:t>
            </w:r>
          </w:p>
        </w:tc>
        <w:tc>
          <w:tcPr>
            <w:tcW w:w="1728" w:type="dxa"/>
          </w:tcPr>
          <w:p w14:paraId="34DEC2D0" w14:textId="77777777" w:rsidR="00F02D1B" w:rsidRDefault="00994235">
            <w:r>
              <w:t>1MS14CS024</w:t>
            </w:r>
          </w:p>
        </w:tc>
        <w:tc>
          <w:tcPr>
            <w:tcW w:w="1728" w:type="dxa"/>
          </w:tcPr>
          <w:p w14:paraId="60E47283" w14:textId="77777777" w:rsidR="00F02D1B" w:rsidRDefault="00994235">
            <w:r>
              <w:t>Avaneesh K</w:t>
            </w:r>
          </w:p>
        </w:tc>
        <w:tc>
          <w:tcPr>
            <w:tcW w:w="1728" w:type="dxa"/>
          </w:tcPr>
          <w:p w14:paraId="3709FA56" w14:textId="77777777" w:rsidR="00F02D1B" w:rsidRDefault="00994235">
            <w:r>
              <w:t>Azul Systems</w:t>
            </w:r>
          </w:p>
        </w:tc>
        <w:tc>
          <w:tcPr>
            <w:tcW w:w="1728" w:type="dxa"/>
          </w:tcPr>
          <w:p w14:paraId="14D57A8E" w14:textId="77777777" w:rsidR="00F02D1B" w:rsidRDefault="00994235">
            <w:r>
              <w:t>6.2 LPA</w:t>
            </w:r>
          </w:p>
        </w:tc>
      </w:tr>
      <w:tr w:rsidR="00F02D1B" w14:paraId="7C345A7E" w14:textId="77777777">
        <w:tc>
          <w:tcPr>
            <w:tcW w:w="1728" w:type="dxa"/>
          </w:tcPr>
          <w:p w14:paraId="7E720F51" w14:textId="77777777" w:rsidR="00F02D1B" w:rsidRDefault="00994235">
            <w:r>
              <w:t>20</w:t>
            </w:r>
          </w:p>
        </w:tc>
        <w:tc>
          <w:tcPr>
            <w:tcW w:w="1728" w:type="dxa"/>
          </w:tcPr>
          <w:p w14:paraId="78C29773" w14:textId="77777777" w:rsidR="00F02D1B" w:rsidRDefault="00994235">
            <w:r>
              <w:t>1MS14CS025</w:t>
            </w:r>
          </w:p>
        </w:tc>
        <w:tc>
          <w:tcPr>
            <w:tcW w:w="1728" w:type="dxa"/>
          </w:tcPr>
          <w:p w14:paraId="5C390EE3" w14:textId="77777777" w:rsidR="00F02D1B" w:rsidRDefault="00994235">
            <w:r>
              <w:t>Ayush Gupta</w:t>
            </w:r>
          </w:p>
        </w:tc>
        <w:tc>
          <w:tcPr>
            <w:tcW w:w="1728" w:type="dxa"/>
          </w:tcPr>
          <w:p w14:paraId="13FCFAE7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6B321AA0" w14:textId="77777777" w:rsidR="00F02D1B" w:rsidRDefault="00994235">
            <w:r>
              <w:t>3.5 LPA</w:t>
            </w:r>
          </w:p>
        </w:tc>
      </w:tr>
      <w:tr w:rsidR="00F02D1B" w14:paraId="03CA896A" w14:textId="77777777">
        <w:tc>
          <w:tcPr>
            <w:tcW w:w="1728" w:type="dxa"/>
          </w:tcPr>
          <w:p w14:paraId="7F80830A" w14:textId="77777777" w:rsidR="00F02D1B" w:rsidRDefault="00994235">
            <w:r>
              <w:t>21</w:t>
            </w:r>
          </w:p>
        </w:tc>
        <w:tc>
          <w:tcPr>
            <w:tcW w:w="1728" w:type="dxa"/>
          </w:tcPr>
          <w:p w14:paraId="00300CCD" w14:textId="77777777" w:rsidR="00F02D1B" w:rsidRDefault="00994235">
            <w:r>
              <w:t>1MS14CS027</w:t>
            </w:r>
          </w:p>
        </w:tc>
        <w:tc>
          <w:tcPr>
            <w:tcW w:w="1728" w:type="dxa"/>
          </w:tcPr>
          <w:p w14:paraId="4E67B2D1" w14:textId="77777777" w:rsidR="00F02D1B" w:rsidRDefault="00994235">
            <w:r>
              <w:t>Bhanu Kaushik</w:t>
            </w:r>
          </w:p>
        </w:tc>
        <w:tc>
          <w:tcPr>
            <w:tcW w:w="1728" w:type="dxa"/>
          </w:tcPr>
          <w:p w14:paraId="7B43EB6B" w14:textId="77777777" w:rsidR="00F02D1B" w:rsidRDefault="00994235">
            <w:r>
              <w:t>Barclays</w:t>
            </w:r>
          </w:p>
        </w:tc>
        <w:tc>
          <w:tcPr>
            <w:tcW w:w="1728" w:type="dxa"/>
          </w:tcPr>
          <w:p w14:paraId="77AB5AE2" w14:textId="77777777" w:rsidR="00F02D1B" w:rsidRDefault="00994235">
            <w:r>
              <w:t>8.0 LPA</w:t>
            </w:r>
          </w:p>
        </w:tc>
      </w:tr>
      <w:tr w:rsidR="00F02D1B" w14:paraId="3B9829EA" w14:textId="77777777">
        <w:tc>
          <w:tcPr>
            <w:tcW w:w="1728" w:type="dxa"/>
          </w:tcPr>
          <w:p w14:paraId="0C065DFC" w14:textId="77777777" w:rsidR="00F02D1B" w:rsidRDefault="00994235">
            <w:r>
              <w:t>22</w:t>
            </w:r>
          </w:p>
        </w:tc>
        <w:tc>
          <w:tcPr>
            <w:tcW w:w="1728" w:type="dxa"/>
          </w:tcPr>
          <w:p w14:paraId="6B50420B" w14:textId="77777777" w:rsidR="00F02D1B" w:rsidRDefault="00994235">
            <w:r>
              <w:t>1MS14CS028</w:t>
            </w:r>
          </w:p>
        </w:tc>
        <w:tc>
          <w:tcPr>
            <w:tcW w:w="1728" w:type="dxa"/>
          </w:tcPr>
          <w:p w14:paraId="0102945D" w14:textId="77777777" w:rsidR="00F02D1B" w:rsidRDefault="00994235">
            <w:r>
              <w:t>Brinda V Eshwar</w:t>
            </w:r>
          </w:p>
        </w:tc>
        <w:tc>
          <w:tcPr>
            <w:tcW w:w="1728" w:type="dxa"/>
          </w:tcPr>
          <w:p w14:paraId="5B026AB5" w14:textId="77777777" w:rsidR="00F02D1B" w:rsidRDefault="00994235">
            <w:r>
              <w:t>Temenos</w:t>
            </w:r>
          </w:p>
        </w:tc>
        <w:tc>
          <w:tcPr>
            <w:tcW w:w="1728" w:type="dxa"/>
          </w:tcPr>
          <w:p w14:paraId="06C48111" w14:textId="77777777" w:rsidR="00F02D1B" w:rsidRDefault="00994235">
            <w:r>
              <w:t>6.5 LPA</w:t>
            </w:r>
          </w:p>
        </w:tc>
      </w:tr>
      <w:tr w:rsidR="00F02D1B" w14:paraId="25115FE5" w14:textId="77777777">
        <w:tc>
          <w:tcPr>
            <w:tcW w:w="1728" w:type="dxa"/>
          </w:tcPr>
          <w:p w14:paraId="578CCD73" w14:textId="77777777" w:rsidR="00F02D1B" w:rsidRDefault="00994235">
            <w:r>
              <w:t>23</w:t>
            </w:r>
          </w:p>
        </w:tc>
        <w:tc>
          <w:tcPr>
            <w:tcW w:w="1728" w:type="dxa"/>
          </w:tcPr>
          <w:p w14:paraId="4FB28DA4" w14:textId="77777777" w:rsidR="00F02D1B" w:rsidRDefault="00994235">
            <w:r>
              <w:t>1MS14CS029</w:t>
            </w:r>
          </w:p>
        </w:tc>
        <w:tc>
          <w:tcPr>
            <w:tcW w:w="1728" w:type="dxa"/>
          </w:tcPr>
          <w:p w14:paraId="0FF0B6C1" w14:textId="77777777" w:rsidR="00F02D1B" w:rsidRDefault="00994235">
            <w:r>
              <w:t>Chaitanya</w:t>
            </w:r>
          </w:p>
        </w:tc>
        <w:tc>
          <w:tcPr>
            <w:tcW w:w="1728" w:type="dxa"/>
          </w:tcPr>
          <w:p w14:paraId="209FCC5A" w14:textId="77777777" w:rsidR="00F02D1B" w:rsidRDefault="00994235">
            <w:r>
              <w:t xml:space="preserve">JP </w:t>
            </w:r>
            <w:r>
              <w:t>Morgan(CFG)</w:t>
            </w:r>
          </w:p>
        </w:tc>
        <w:tc>
          <w:tcPr>
            <w:tcW w:w="1728" w:type="dxa"/>
          </w:tcPr>
          <w:p w14:paraId="2D6F620D" w14:textId="77777777" w:rsidR="00F02D1B" w:rsidRDefault="00994235">
            <w:r>
              <w:t>6.5 LPA</w:t>
            </w:r>
          </w:p>
        </w:tc>
      </w:tr>
      <w:tr w:rsidR="00F02D1B" w14:paraId="2C743E90" w14:textId="77777777">
        <w:tc>
          <w:tcPr>
            <w:tcW w:w="1728" w:type="dxa"/>
          </w:tcPr>
          <w:p w14:paraId="26989F7F" w14:textId="77777777" w:rsidR="00F02D1B" w:rsidRDefault="00994235">
            <w:r>
              <w:t>24</w:t>
            </w:r>
          </w:p>
        </w:tc>
        <w:tc>
          <w:tcPr>
            <w:tcW w:w="1728" w:type="dxa"/>
          </w:tcPr>
          <w:p w14:paraId="482B93AB" w14:textId="77777777" w:rsidR="00F02D1B" w:rsidRDefault="00994235">
            <w:r>
              <w:t>1MS14CS030</w:t>
            </w:r>
          </w:p>
        </w:tc>
        <w:tc>
          <w:tcPr>
            <w:tcW w:w="1728" w:type="dxa"/>
          </w:tcPr>
          <w:p w14:paraId="4ACCDA5E" w14:textId="77777777" w:rsidR="00F02D1B" w:rsidRDefault="00994235">
            <w:r>
              <w:t>Chaitra H</w:t>
            </w:r>
          </w:p>
        </w:tc>
        <w:tc>
          <w:tcPr>
            <w:tcW w:w="1728" w:type="dxa"/>
          </w:tcPr>
          <w:p w14:paraId="2FE21A6C" w14:textId="77777777" w:rsidR="00F02D1B" w:rsidRDefault="00994235">
            <w:r>
              <w:t>Philips</w:t>
            </w:r>
          </w:p>
        </w:tc>
        <w:tc>
          <w:tcPr>
            <w:tcW w:w="1728" w:type="dxa"/>
          </w:tcPr>
          <w:p w14:paraId="101C65A6" w14:textId="77777777" w:rsidR="00F02D1B" w:rsidRDefault="00994235">
            <w:r>
              <w:t>5.0 LPA</w:t>
            </w:r>
          </w:p>
        </w:tc>
      </w:tr>
      <w:tr w:rsidR="00F02D1B" w14:paraId="5FE62229" w14:textId="77777777">
        <w:tc>
          <w:tcPr>
            <w:tcW w:w="1728" w:type="dxa"/>
          </w:tcPr>
          <w:p w14:paraId="0290E911" w14:textId="77777777" w:rsidR="00F02D1B" w:rsidRDefault="00994235">
            <w:r>
              <w:t>25</w:t>
            </w:r>
          </w:p>
        </w:tc>
        <w:tc>
          <w:tcPr>
            <w:tcW w:w="1728" w:type="dxa"/>
          </w:tcPr>
          <w:p w14:paraId="0C49E0FC" w14:textId="77777777" w:rsidR="00F02D1B" w:rsidRDefault="00994235">
            <w:r>
              <w:t>1MS14CS031</w:t>
            </w:r>
          </w:p>
        </w:tc>
        <w:tc>
          <w:tcPr>
            <w:tcW w:w="1728" w:type="dxa"/>
          </w:tcPr>
          <w:p w14:paraId="0948D2AF" w14:textId="77777777" w:rsidR="00F02D1B" w:rsidRDefault="00994235">
            <w:r>
              <w:t>Chayanika Bhandary</w:t>
            </w:r>
          </w:p>
        </w:tc>
        <w:tc>
          <w:tcPr>
            <w:tcW w:w="1728" w:type="dxa"/>
          </w:tcPr>
          <w:p w14:paraId="49C73159" w14:textId="77777777" w:rsidR="00F02D1B" w:rsidRDefault="00994235">
            <w:r>
              <w:t>Practo Technologies</w:t>
            </w:r>
          </w:p>
        </w:tc>
        <w:tc>
          <w:tcPr>
            <w:tcW w:w="1728" w:type="dxa"/>
          </w:tcPr>
          <w:p w14:paraId="79BCED3C" w14:textId="77777777" w:rsidR="00F02D1B" w:rsidRDefault="00994235">
            <w:r>
              <w:t>14.5 LPA</w:t>
            </w:r>
          </w:p>
        </w:tc>
      </w:tr>
      <w:tr w:rsidR="00F02D1B" w14:paraId="120F1E43" w14:textId="77777777">
        <w:tc>
          <w:tcPr>
            <w:tcW w:w="1728" w:type="dxa"/>
          </w:tcPr>
          <w:p w14:paraId="1AB97968" w14:textId="77777777" w:rsidR="00F02D1B" w:rsidRDefault="00994235">
            <w:r>
              <w:t>26</w:t>
            </w:r>
          </w:p>
        </w:tc>
        <w:tc>
          <w:tcPr>
            <w:tcW w:w="1728" w:type="dxa"/>
          </w:tcPr>
          <w:p w14:paraId="58733D95" w14:textId="77777777" w:rsidR="00F02D1B" w:rsidRDefault="00994235">
            <w:r>
              <w:t>1MS14CS032</w:t>
            </w:r>
          </w:p>
        </w:tc>
        <w:tc>
          <w:tcPr>
            <w:tcW w:w="1728" w:type="dxa"/>
          </w:tcPr>
          <w:p w14:paraId="580E5CD0" w14:textId="77777777" w:rsidR="00F02D1B" w:rsidRDefault="00994235">
            <w:r>
              <w:t>Chetan Kumar V Janadri</w:t>
            </w:r>
          </w:p>
        </w:tc>
        <w:tc>
          <w:tcPr>
            <w:tcW w:w="1728" w:type="dxa"/>
          </w:tcPr>
          <w:p w14:paraId="3A0B6FAE" w14:textId="77777777" w:rsidR="00F02D1B" w:rsidRDefault="00994235">
            <w:r>
              <w:t>Accolite</w:t>
            </w:r>
          </w:p>
        </w:tc>
        <w:tc>
          <w:tcPr>
            <w:tcW w:w="1728" w:type="dxa"/>
          </w:tcPr>
          <w:p w14:paraId="63C83110" w14:textId="77777777" w:rsidR="00F02D1B" w:rsidRDefault="00994235">
            <w:r>
              <w:t>5.0 LPA</w:t>
            </w:r>
          </w:p>
        </w:tc>
      </w:tr>
      <w:tr w:rsidR="00F02D1B" w14:paraId="4C6258DA" w14:textId="77777777">
        <w:tc>
          <w:tcPr>
            <w:tcW w:w="1728" w:type="dxa"/>
          </w:tcPr>
          <w:p w14:paraId="6908B5F2" w14:textId="77777777" w:rsidR="00F02D1B" w:rsidRDefault="00994235">
            <w:r>
              <w:t>27</w:t>
            </w:r>
          </w:p>
        </w:tc>
        <w:tc>
          <w:tcPr>
            <w:tcW w:w="1728" w:type="dxa"/>
          </w:tcPr>
          <w:p w14:paraId="0E38FB4E" w14:textId="77777777" w:rsidR="00F02D1B" w:rsidRDefault="00994235">
            <w:r>
              <w:t>1MS14CS034</w:t>
            </w:r>
          </w:p>
        </w:tc>
        <w:tc>
          <w:tcPr>
            <w:tcW w:w="1728" w:type="dxa"/>
          </w:tcPr>
          <w:p w14:paraId="3B0D9283" w14:textId="77777777" w:rsidR="00F02D1B" w:rsidRDefault="00994235">
            <w:r>
              <w:t>Chiranjeev Joshi</w:t>
            </w:r>
          </w:p>
        </w:tc>
        <w:tc>
          <w:tcPr>
            <w:tcW w:w="1728" w:type="dxa"/>
          </w:tcPr>
          <w:p w14:paraId="12BA87C1" w14:textId="77777777" w:rsidR="00F02D1B" w:rsidRDefault="00994235">
            <w:r>
              <w:t>Unisys</w:t>
            </w:r>
          </w:p>
        </w:tc>
        <w:tc>
          <w:tcPr>
            <w:tcW w:w="1728" w:type="dxa"/>
          </w:tcPr>
          <w:p w14:paraId="18F6BAA0" w14:textId="77777777" w:rsidR="00F02D1B" w:rsidRDefault="00994235">
            <w:r>
              <w:t>6.5 LPA</w:t>
            </w:r>
          </w:p>
        </w:tc>
      </w:tr>
      <w:tr w:rsidR="00F02D1B" w14:paraId="334A5CC9" w14:textId="77777777">
        <w:tc>
          <w:tcPr>
            <w:tcW w:w="1728" w:type="dxa"/>
          </w:tcPr>
          <w:p w14:paraId="73F77D08" w14:textId="77777777" w:rsidR="00F02D1B" w:rsidRDefault="00994235">
            <w:r>
              <w:t>28</w:t>
            </w:r>
          </w:p>
        </w:tc>
        <w:tc>
          <w:tcPr>
            <w:tcW w:w="1728" w:type="dxa"/>
          </w:tcPr>
          <w:p w14:paraId="788493F0" w14:textId="77777777" w:rsidR="00F02D1B" w:rsidRDefault="00994235">
            <w:r>
              <w:t>1MS14CS035</w:t>
            </w:r>
          </w:p>
        </w:tc>
        <w:tc>
          <w:tcPr>
            <w:tcW w:w="1728" w:type="dxa"/>
          </w:tcPr>
          <w:p w14:paraId="112C5E18" w14:textId="77777777" w:rsidR="00F02D1B" w:rsidRDefault="00994235">
            <w:r>
              <w:t>D Sneha</w:t>
            </w:r>
          </w:p>
        </w:tc>
        <w:tc>
          <w:tcPr>
            <w:tcW w:w="1728" w:type="dxa"/>
          </w:tcPr>
          <w:p w14:paraId="6E227497" w14:textId="77777777" w:rsidR="00F02D1B" w:rsidRDefault="00994235">
            <w:r>
              <w:t>Amazon Web Services</w:t>
            </w:r>
          </w:p>
        </w:tc>
        <w:tc>
          <w:tcPr>
            <w:tcW w:w="1728" w:type="dxa"/>
          </w:tcPr>
          <w:p w14:paraId="3ADFB5B3" w14:textId="77777777" w:rsidR="00F02D1B" w:rsidRDefault="00994235">
            <w:r>
              <w:t>10.0 LPA</w:t>
            </w:r>
          </w:p>
        </w:tc>
      </w:tr>
      <w:tr w:rsidR="00F02D1B" w14:paraId="053716B5" w14:textId="77777777">
        <w:tc>
          <w:tcPr>
            <w:tcW w:w="1728" w:type="dxa"/>
          </w:tcPr>
          <w:p w14:paraId="46D64CCE" w14:textId="77777777" w:rsidR="00F02D1B" w:rsidRDefault="00994235">
            <w:r>
              <w:t>29</w:t>
            </w:r>
          </w:p>
        </w:tc>
        <w:tc>
          <w:tcPr>
            <w:tcW w:w="1728" w:type="dxa"/>
          </w:tcPr>
          <w:p w14:paraId="264D671C" w14:textId="77777777" w:rsidR="00F02D1B" w:rsidRDefault="00994235">
            <w:r>
              <w:t>1MS14CS036</w:t>
            </w:r>
          </w:p>
        </w:tc>
        <w:tc>
          <w:tcPr>
            <w:tcW w:w="1728" w:type="dxa"/>
          </w:tcPr>
          <w:p w14:paraId="027962B6" w14:textId="77777777" w:rsidR="00F02D1B" w:rsidRDefault="00994235">
            <w:r>
              <w:t>Darshan Dalsaniya</w:t>
            </w:r>
          </w:p>
        </w:tc>
        <w:tc>
          <w:tcPr>
            <w:tcW w:w="1728" w:type="dxa"/>
          </w:tcPr>
          <w:p w14:paraId="05CC82D0" w14:textId="77777777" w:rsidR="00F02D1B" w:rsidRDefault="00994235">
            <w:r>
              <w:t>Wissen Technology</w:t>
            </w:r>
          </w:p>
        </w:tc>
        <w:tc>
          <w:tcPr>
            <w:tcW w:w="1728" w:type="dxa"/>
          </w:tcPr>
          <w:p w14:paraId="11C31CDD" w14:textId="77777777" w:rsidR="00F02D1B" w:rsidRDefault="00994235">
            <w:r>
              <w:t>8.0 LPA</w:t>
            </w:r>
          </w:p>
        </w:tc>
      </w:tr>
      <w:tr w:rsidR="00F02D1B" w14:paraId="0A58D401" w14:textId="77777777">
        <w:tc>
          <w:tcPr>
            <w:tcW w:w="1728" w:type="dxa"/>
          </w:tcPr>
          <w:p w14:paraId="2D6ECC79" w14:textId="77777777" w:rsidR="00F02D1B" w:rsidRDefault="00994235">
            <w:r>
              <w:t>30</w:t>
            </w:r>
          </w:p>
        </w:tc>
        <w:tc>
          <w:tcPr>
            <w:tcW w:w="1728" w:type="dxa"/>
          </w:tcPr>
          <w:p w14:paraId="0EA70E52" w14:textId="77777777" w:rsidR="00F02D1B" w:rsidRDefault="00994235">
            <w:r>
              <w:t>1MS14CS037</w:t>
            </w:r>
          </w:p>
        </w:tc>
        <w:tc>
          <w:tcPr>
            <w:tcW w:w="1728" w:type="dxa"/>
          </w:tcPr>
          <w:p w14:paraId="39DD1F24" w14:textId="77777777" w:rsidR="00F02D1B" w:rsidRDefault="00994235">
            <w:r>
              <w:t>Deepa H</w:t>
            </w:r>
          </w:p>
        </w:tc>
        <w:tc>
          <w:tcPr>
            <w:tcW w:w="1728" w:type="dxa"/>
          </w:tcPr>
          <w:p w14:paraId="730084E0" w14:textId="77777777" w:rsidR="00F02D1B" w:rsidRDefault="00994235">
            <w:r>
              <w:t>Philips</w:t>
            </w:r>
          </w:p>
        </w:tc>
        <w:tc>
          <w:tcPr>
            <w:tcW w:w="1728" w:type="dxa"/>
          </w:tcPr>
          <w:p w14:paraId="75F670F8" w14:textId="77777777" w:rsidR="00F02D1B" w:rsidRDefault="00994235">
            <w:r>
              <w:t>5.0 LPA</w:t>
            </w:r>
          </w:p>
        </w:tc>
      </w:tr>
      <w:tr w:rsidR="00F02D1B" w14:paraId="3EF14F9A" w14:textId="77777777">
        <w:tc>
          <w:tcPr>
            <w:tcW w:w="1728" w:type="dxa"/>
          </w:tcPr>
          <w:p w14:paraId="0CC9F239" w14:textId="77777777" w:rsidR="00F02D1B" w:rsidRDefault="00994235">
            <w:r>
              <w:t>31</w:t>
            </w:r>
          </w:p>
        </w:tc>
        <w:tc>
          <w:tcPr>
            <w:tcW w:w="1728" w:type="dxa"/>
          </w:tcPr>
          <w:p w14:paraId="3A5E2F9A" w14:textId="77777777" w:rsidR="00F02D1B" w:rsidRDefault="00994235">
            <w:r>
              <w:t>1MS14CS038</w:t>
            </w:r>
          </w:p>
        </w:tc>
        <w:tc>
          <w:tcPr>
            <w:tcW w:w="1728" w:type="dxa"/>
          </w:tcPr>
          <w:p w14:paraId="4A54F7F1" w14:textId="77777777" w:rsidR="00F02D1B" w:rsidRDefault="00994235">
            <w:r>
              <w:t>Deepak D Rao</w:t>
            </w:r>
          </w:p>
        </w:tc>
        <w:tc>
          <w:tcPr>
            <w:tcW w:w="1728" w:type="dxa"/>
          </w:tcPr>
          <w:p w14:paraId="38B8BFF4" w14:textId="77777777" w:rsidR="00F02D1B" w:rsidRDefault="00994235">
            <w:r>
              <w:t>Inmobi Technologies</w:t>
            </w:r>
          </w:p>
        </w:tc>
        <w:tc>
          <w:tcPr>
            <w:tcW w:w="1728" w:type="dxa"/>
          </w:tcPr>
          <w:p w14:paraId="22A8C098" w14:textId="77777777" w:rsidR="00F02D1B" w:rsidRDefault="00994235">
            <w:r>
              <w:t>18.0 LPA</w:t>
            </w:r>
          </w:p>
        </w:tc>
      </w:tr>
      <w:tr w:rsidR="00F02D1B" w14:paraId="4B29CEB9" w14:textId="77777777">
        <w:tc>
          <w:tcPr>
            <w:tcW w:w="1728" w:type="dxa"/>
          </w:tcPr>
          <w:p w14:paraId="4A878C41" w14:textId="77777777" w:rsidR="00F02D1B" w:rsidRDefault="00994235">
            <w:r>
              <w:t>32</w:t>
            </w:r>
          </w:p>
        </w:tc>
        <w:tc>
          <w:tcPr>
            <w:tcW w:w="1728" w:type="dxa"/>
          </w:tcPr>
          <w:p w14:paraId="4D1C7420" w14:textId="77777777" w:rsidR="00F02D1B" w:rsidRDefault="00994235">
            <w:r>
              <w:t>1MS14CS039</w:t>
            </w:r>
          </w:p>
        </w:tc>
        <w:tc>
          <w:tcPr>
            <w:tcW w:w="1728" w:type="dxa"/>
          </w:tcPr>
          <w:p w14:paraId="579FD9A6" w14:textId="77777777" w:rsidR="00F02D1B" w:rsidRDefault="00994235">
            <w:r>
              <w:t>DEEPTI BASOOR BASAVARAJU</w:t>
            </w:r>
          </w:p>
        </w:tc>
        <w:tc>
          <w:tcPr>
            <w:tcW w:w="1728" w:type="dxa"/>
          </w:tcPr>
          <w:p w14:paraId="2A6D8FF8" w14:textId="77777777" w:rsidR="00F02D1B" w:rsidRDefault="00994235">
            <w:r>
              <w:t>Philips</w:t>
            </w:r>
          </w:p>
        </w:tc>
        <w:tc>
          <w:tcPr>
            <w:tcW w:w="1728" w:type="dxa"/>
          </w:tcPr>
          <w:p w14:paraId="4838EEB1" w14:textId="77777777" w:rsidR="00F02D1B" w:rsidRDefault="00994235">
            <w:r>
              <w:t>5.0 LPA</w:t>
            </w:r>
          </w:p>
        </w:tc>
      </w:tr>
      <w:tr w:rsidR="00F02D1B" w14:paraId="5893E28B" w14:textId="77777777">
        <w:tc>
          <w:tcPr>
            <w:tcW w:w="1728" w:type="dxa"/>
          </w:tcPr>
          <w:p w14:paraId="1DEC618E" w14:textId="77777777" w:rsidR="00F02D1B" w:rsidRDefault="00994235">
            <w:r>
              <w:t>33</w:t>
            </w:r>
          </w:p>
        </w:tc>
        <w:tc>
          <w:tcPr>
            <w:tcW w:w="1728" w:type="dxa"/>
          </w:tcPr>
          <w:p w14:paraId="10674FF8" w14:textId="77777777" w:rsidR="00F02D1B" w:rsidRDefault="00994235">
            <w:r>
              <w:t>1MS13CS041</w:t>
            </w:r>
          </w:p>
        </w:tc>
        <w:tc>
          <w:tcPr>
            <w:tcW w:w="1728" w:type="dxa"/>
          </w:tcPr>
          <w:p w14:paraId="6673863A" w14:textId="77777777" w:rsidR="00F02D1B" w:rsidRDefault="00994235">
            <w:r>
              <w:t>Gahan Gurumurthy</w:t>
            </w:r>
          </w:p>
        </w:tc>
        <w:tc>
          <w:tcPr>
            <w:tcW w:w="1728" w:type="dxa"/>
          </w:tcPr>
          <w:p w14:paraId="78F1548E" w14:textId="77777777" w:rsidR="00F02D1B" w:rsidRDefault="00994235">
            <w:r>
              <w:t>Impact Analytics</w:t>
            </w:r>
          </w:p>
        </w:tc>
        <w:tc>
          <w:tcPr>
            <w:tcW w:w="1728" w:type="dxa"/>
          </w:tcPr>
          <w:p w14:paraId="5D45C498" w14:textId="77777777" w:rsidR="00F02D1B" w:rsidRDefault="00994235">
            <w:r>
              <w:t>5.0 LPA</w:t>
            </w:r>
          </w:p>
        </w:tc>
      </w:tr>
      <w:tr w:rsidR="00F02D1B" w14:paraId="1EC12284" w14:textId="77777777">
        <w:tc>
          <w:tcPr>
            <w:tcW w:w="1728" w:type="dxa"/>
          </w:tcPr>
          <w:p w14:paraId="3C66DAD8" w14:textId="77777777" w:rsidR="00F02D1B" w:rsidRDefault="00994235">
            <w:r>
              <w:t>34</w:t>
            </w:r>
          </w:p>
        </w:tc>
        <w:tc>
          <w:tcPr>
            <w:tcW w:w="1728" w:type="dxa"/>
          </w:tcPr>
          <w:p w14:paraId="50E65CF8" w14:textId="77777777" w:rsidR="00F02D1B" w:rsidRDefault="00994235">
            <w:r>
              <w:t>1MS14CS041</w:t>
            </w:r>
          </w:p>
        </w:tc>
        <w:tc>
          <w:tcPr>
            <w:tcW w:w="1728" w:type="dxa"/>
          </w:tcPr>
          <w:p w14:paraId="30898164" w14:textId="77777777" w:rsidR="00F02D1B" w:rsidRDefault="00994235">
            <w:r>
              <w:t>Dimple Doshi</w:t>
            </w:r>
          </w:p>
        </w:tc>
        <w:tc>
          <w:tcPr>
            <w:tcW w:w="1728" w:type="dxa"/>
          </w:tcPr>
          <w:p w14:paraId="2635B75D" w14:textId="77777777" w:rsidR="00F02D1B" w:rsidRDefault="00994235">
            <w:r>
              <w:t>Practo Technologies</w:t>
            </w:r>
          </w:p>
        </w:tc>
        <w:tc>
          <w:tcPr>
            <w:tcW w:w="1728" w:type="dxa"/>
          </w:tcPr>
          <w:p w14:paraId="75C8430C" w14:textId="77777777" w:rsidR="00F02D1B" w:rsidRDefault="00994235">
            <w:r>
              <w:t>14.5 LPA</w:t>
            </w:r>
          </w:p>
        </w:tc>
      </w:tr>
      <w:tr w:rsidR="00F02D1B" w14:paraId="60A8420D" w14:textId="77777777">
        <w:tc>
          <w:tcPr>
            <w:tcW w:w="1728" w:type="dxa"/>
          </w:tcPr>
          <w:p w14:paraId="7255DEDE" w14:textId="77777777" w:rsidR="00F02D1B" w:rsidRDefault="00994235">
            <w:r>
              <w:t>35</w:t>
            </w:r>
          </w:p>
        </w:tc>
        <w:tc>
          <w:tcPr>
            <w:tcW w:w="1728" w:type="dxa"/>
          </w:tcPr>
          <w:p w14:paraId="6353DE56" w14:textId="77777777" w:rsidR="00F02D1B" w:rsidRDefault="00994235">
            <w:r>
              <w:t>1MS14CS042</w:t>
            </w:r>
          </w:p>
        </w:tc>
        <w:tc>
          <w:tcPr>
            <w:tcW w:w="1728" w:type="dxa"/>
          </w:tcPr>
          <w:p w14:paraId="23857477" w14:textId="77777777" w:rsidR="00F02D1B" w:rsidRDefault="00994235">
            <w:r>
              <w:t>Elizabeth Mary Xavier</w:t>
            </w:r>
          </w:p>
        </w:tc>
        <w:tc>
          <w:tcPr>
            <w:tcW w:w="1728" w:type="dxa"/>
          </w:tcPr>
          <w:p w14:paraId="51D1D04C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7930CFFE" w14:textId="77777777" w:rsidR="00F02D1B" w:rsidRDefault="00994235">
            <w:r>
              <w:t>3.5 LPA</w:t>
            </w:r>
          </w:p>
        </w:tc>
      </w:tr>
      <w:tr w:rsidR="00F02D1B" w14:paraId="6532E61D" w14:textId="77777777">
        <w:tc>
          <w:tcPr>
            <w:tcW w:w="1728" w:type="dxa"/>
          </w:tcPr>
          <w:p w14:paraId="31FAD373" w14:textId="77777777" w:rsidR="00F02D1B" w:rsidRDefault="00994235">
            <w:r>
              <w:t>36</w:t>
            </w:r>
          </w:p>
        </w:tc>
        <w:tc>
          <w:tcPr>
            <w:tcW w:w="1728" w:type="dxa"/>
          </w:tcPr>
          <w:p w14:paraId="7E8EBDBD" w14:textId="77777777" w:rsidR="00F02D1B" w:rsidRDefault="00994235">
            <w:r>
              <w:t>1MS14CS044</w:t>
            </w:r>
          </w:p>
        </w:tc>
        <w:tc>
          <w:tcPr>
            <w:tcW w:w="1728" w:type="dxa"/>
          </w:tcPr>
          <w:p w14:paraId="4511E921" w14:textId="77777777" w:rsidR="00F02D1B" w:rsidRDefault="00994235">
            <w:r>
              <w:t xml:space="preserve">Gopala Krishna </w:t>
            </w:r>
            <w:r>
              <w:lastRenderedPageBreak/>
              <w:t>Vasanth Kanugo</w:t>
            </w:r>
          </w:p>
        </w:tc>
        <w:tc>
          <w:tcPr>
            <w:tcW w:w="1728" w:type="dxa"/>
          </w:tcPr>
          <w:p w14:paraId="5B297F5D" w14:textId="77777777" w:rsidR="00F02D1B" w:rsidRDefault="00994235">
            <w:r>
              <w:lastRenderedPageBreak/>
              <w:t>HP Inc-2nd visit</w:t>
            </w:r>
          </w:p>
        </w:tc>
        <w:tc>
          <w:tcPr>
            <w:tcW w:w="1728" w:type="dxa"/>
          </w:tcPr>
          <w:p w14:paraId="6207ED99" w14:textId="77777777" w:rsidR="00F02D1B" w:rsidRDefault="00994235">
            <w:r>
              <w:t>7.0 LPA</w:t>
            </w:r>
          </w:p>
        </w:tc>
      </w:tr>
      <w:tr w:rsidR="00F02D1B" w14:paraId="19B40EBD" w14:textId="77777777">
        <w:tc>
          <w:tcPr>
            <w:tcW w:w="1728" w:type="dxa"/>
          </w:tcPr>
          <w:p w14:paraId="6CB2D713" w14:textId="77777777" w:rsidR="00F02D1B" w:rsidRDefault="00994235">
            <w:r>
              <w:t>37</w:t>
            </w:r>
          </w:p>
        </w:tc>
        <w:tc>
          <w:tcPr>
            <w:tcW w:w="1728" w:type="dxa"/>
          </w:tcPr>
          <w:p w14:paraId="23F1ED5D" w14:textId="77777777" w:rsidR="00F02D1B" w:rsidRDefault="00994235">
            <w:r>
              <w:t>1MS14CS045</w:t>
            </w:r>
          </w:p>
        </w:tc>
        <w:tc>
          <w:tcPr>
            <w:tcW w:w="1728" w:type="dxa"/>
          </w:tcPr>
          <w:p w14:paraId="132BCD33" w14:textId="77777777" w:rsidR="00F02D1B" w:rsidRDefault="00994235">
            <w:r>
              <w:t>Hemavathi H C</w:t>
            </w:r>
          </w:p>
        </w:tc>
        <w:tc>
          <w:tcPr>
            <w:tcW w:w="1728" w:type="dxa"/>
          </w:tcPr>
          <w:p w14:paraId="126BCACA" w14:textId="77777777" w:rsidR="00F02D1B" w:rsidRDefault="00994235">
            <w:r>
              <w:t>Shell</w:t>
            </w:r>
          </w:p>
        </w:tc>
        <w:tc>
          <w:tcPr>
            <w:tcW w:w="1728" w:type="dxa"/>
          </w:tcPr>
          <w:p w14:paraId="4C4F4FC5" w14:textId="77777777" w:rsidR="00F02D1B" w:rsidRDefault="00994235">
            <w:r>
              <w:t>10.89 LPA</w:t>
            </w:r>
          </w:p>
        </w:tc>
      </w:tr>
      <w:tr w:rsidR="00F02D1B" w14:paraId="5E724C93" w14:textId="77777777">
        <w:tc>
          <w:tcPr>
            <w:tcW w:w="1728" w:type="dxa"/>
          </w:tcPr>
          <w:p w14:paraId="2BA617CB" w14:textId="77777777" w:rsidR="00F02D1B" w:rsidRDefault="00994235">
            <w:r>
              <w:t>38</w:t>
            </w:r>
          </w:p>
        </w:tc>
        <w:tc>
          <w:tcPr>
            <w:tcW w:w="1728" w:type="dxa"/>
          </w:tcPr>
          <w:p w14:paraId="1DEB83E4" w14:textId="77777777" w:rsidR="00F02D1B" w:rsidRDefault="00994235">
            <w:r>
              <w:t>1MS14CS047</w:t>
            </w:r>
          </w:p>
        </w:tc>
        <w:tc>
          <w:tcPr>
            <w:tcW w:w="1728" w:type="dxa"/>
          </w:tcPr>
          <w:p w14:paraId="6F2F7DB1" w14:textId="77777777" w:rsidR="00F02D1B" w:rsidRDefault="00994235">
            <w:r>
              <w:t>Ishan Dosi</w:t>
            </w:r>
          </w:p>
        </w:tc>
        <w:tc>
          <w:tcPr>
            <w:tcW w:w="1728" w:type="dxa"/>
          </w:tcPr>
          <w:p w14:paraId="0BF5F487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75B29104" w14:textId="77777777" w:rsidR="00F02D1B" w:rsidRDefault="00994235">
            <w:r>
              <w:t>7.0 LPA</w:t>
            </w:r>
          </w:p>
        </w:tc>
      </w:tr>
      <w:tr w:rsidR="00F02D1B" w14:paraId="5FE040AA" w14:textId="77777777">
        <w:tc>
          <w:tcPr>
            <w:tcW w:w="1728" w:type="dxa"/>
          </w:tcPr>
          <w:p w14:paraId="61F082A2" w14:textId="77777777" w:rsidR="00F02D1B" w:rsidRDefault="00994235">
            <w:r>
              <w:t>39</w:t>
            </w:r>
          </w:p>
        </w:tc>
        <w:tc>
          <w:tcPr>
            <w:tcW w:w="1728" w:type="dxa"/>
          </w:tcPr>
          <w:p w14:paraId="62D07BE2" w14:textId="77777777" w:rsidR="00F02D1B" w:rsidRDefault="00994235">
            <w:r>
              <w:t>1MS14CS048</w:t>
            </w:r>
          </w:p>
        </w:tc>
        <w:tc>
          <w:tcPr>
            <w:tcW w:w="1728" w:type="dxa"/>
          </w:tcPr>
          <w:p w14:paraId="732D70AE" w14:textId="77777777" w:rsidR="00F02D1B" w:rsidRDefault="00994235">
            <w:r>
              <w:t>Jeevan M B</w:t>
            </w:r>
          </w:p>
        </w:tc>
        <w:tc>
          <w:tcPr>
            <w:tcW w:w="1728" w:type="dxa"/>
          </w:tcPr>
          <w:p w14:paraId="3148AC69" w14:textId="77777777" w:rsidR="00F02D1B" w:rsidRDefault="00994235">
            <w:r>
              <w:t>Genisys Information System</w:t>
            </w:r>
          </w:p>
        </w:tc>
        <w:tc>
          <w:tcPr>
            <w:tcW w:w="1728" w:type="dxa"/>
          </w:tcPr>
          <w:p w14:paraId="4C0B12E2" w14:textId="77777777" w:rsidR="00F02D1B" w:rsidRDefault="00994235">
            <w:r>
              <w:t>5.0 LPA</w:t>
            </w:r>
          </w:p>
        </w:tc>
      </w:tr>
      <w:tr w:rsidR="00F02D1B" w14:paraId="6021863A" w14:textId="77777777">
        <w:tc>
          <w:tcPr>
            <w:tcW w:w="1728" w:type="dxa"/>
          </w:tcPr>
          <w:p w14:paraId="391DAE6C" w14:textId="77777777" w:rsidR="00F02D1B" w:rsidRDefault="00994235">
            <w:r>
              <w:t>40</w:t>
            </w:r>
          </w:p>
        </w:tc>
        <w:tc>
          <w:tcPr>
            <w:tcW w:w="1728" w:type="dxa"/>
          </w:tcPr>
          <w:p w14:paraId="42B937F5" w14:textId="77777777" w:rsidR="00F02D1B" w:rsidRDefault="00994235">
            <w:r>
              <w:t>1MS14CS049</w:t>
            </w:r>
          </w:p>
        </w:tc>
        <w:tc>
          <w:tcPr>
            <w:tcW w:w="1728" w:type="dxa"/>
          </w:tcPr>
          <w:p w14:paraId="56A479DC" w14:textId="77777777" w:rsidR="00F02D1B" w:rsidRDefault="00994235">
            <w:r>
              <w:t>Jyothi Kumari R</w:t>
            </w:r>
          </w:p>
        </w:tc>
        <w:tc>
          <w:tcPr>
            <w:tcW w:w="1728" w:type="dxa"/>
          </w:tcPr>
          <w:p w14:paraId="7EE3CE2D" w14:textId="77777777" w:rsidR="00F02D1B" w:rsidRDefault="00994235">
            <w:r>
              <w:t>Manhattan Associates</w:t>
            </w:r>
          </w:p>
        </w:tc>
        <w:tc>
          <w:tcPr>
            <w:tcW w:w="1728" w:type="dxa"/>
          </w:tcPr>
          <w:p w14:paraId="04698BB6" w14:textId="77777777" w:rsidR="00F02D1B" w:rsidRDefault="00994235">
            <w:r>
              <w:t>5.25 LPA</w:t>
            </w:r>
          </w:p>
        </w:tc>
      </w:tr>
      <w:tr w:rsidR="00F02D1B" w14:paraId="70E13478" w14:textId="77777777">
        <w:tc>
          <w:tcPr>
            <w:tcW w:w="1728" w:type="dxa"/>
          </w:tcPr>
          <w:p w14:paraId="0127595C" w14:textId="77777777" w:rsidR="00F02D1B" w:rsidRDefault="00994235">
            <w:r>
              <w:t>41</w:t>
            </w:r>
          </w:p>
        </w:tc>
        <w:tc>
          <w:tcPr>
            <w:tcW w:w="1728" w:type="dxa"/>
          </w:tcPr>
          <w:p w14:paraId="5D9BBC51" w14:textId="77777777" w:rsidR="00F02D1B" w:rsidRDefault="00994235">
            <w:r>
              <w:t>1MS14CS050</w:t>
            </w:r>
          </w:p>
        </w:tc>
        <w:tc>
          <w:tcPr>
            <w:tcW w:w="1728" w:type="dxa"/>
          </w:tcPr>
          <w:p w14:paraId="3A945B79" w14:textId="77777777" w:rsidR="00F02D1B" w:rsidRDefault="00994235">
            <w:r>
              <w:t>Karan Shah</w:t>
            </w:r>
          </w:p>
        </w:tc>
        <w:tc>
          <w:tcPr>
            <w:tcW w:w="1728" w:type="dxa"/>
          </w:tcPr>
          <w:p w14:paraId="68861369" w14:textId="77777777" w:rsidR="00F02D1B" w:rsidRDefault="00994235">
            <w:r>
              <w:t>Olacabs-2nd chance</w:t>
            </w:r>
          </w:p>
        </w:tc>
        <w:tc>
          <w:tcPr>
            <w:tcW w:w="1728" w:type="dxa"/>
          </w:tcPr>
          <w:p w14:paraId="7AA396E8" w14:textId="77777777" w:rsidR="00F02D1B" w:rsidRDefault="00994235">
            <w:r>
              <w:t>8.0 LPA</w:t>
            </w:r>
          </w:p>
        </w:tc>
      </w:tr>
      <w:tr w:rsidR="00F02D1B" w14:paraId="30BBC0D7" w14:textId="77777777">
        <w:tc>
          <w:tcPr>
            <w:tcW w:w="1728" w:type="dxa"/>
          </w:tcPr>
          <w:p w14:paraId="0AA6D8E8" w14:textId="77777777" w:rsidR="00F02D1B" w:rsidRDefault="00994235">
            <w:r>
              <w:t>42</w:t>
            </w:r>
          </w:p>
        </w:tc>
        <w:tc>
          <w:tcPr>
            <w:tcW w:w="1728" w:type="dxa"/>
          </w:tcPr>
          <w:p w14:paraId="3DDBF2C1" w14:textId="77777777" w:rsidR="00F02D1B" w:rsidRDefault="00994235">
            <w:r>
              <w:t>1MS14S050</w:t>
            </w:r>
          </w:p>
        </w:tc>
        <w:tc>
          <w:tcPr>
            <w:tcW w:w="1728" w:type="dxa"/>
          </w:tcPr>
          <w:p w14:paraId="39FCB1FA" w14:textId="77777777" w:rsidR="00F02D1B" w:rsidRDefault="00994235">
            <w:r>
              <w:t>Karan Shah</w:t>
            </w:r>
          </w:p>
        </w:tc>
        <w:tc>
          <w:tcPr>
            <w:tcW w:w="1728" w:type="dxa"/>
          </w:tcPr>
          <w:p w14:paraId="2E4491D2" w14:textId="77777777" w:rsidR="00F02D1B" w:rsidRDefault="00994235">
            <w:r>
              <w:t>DeltaX</w:t>
            </w:r>
          </w:p>
        </w:tc>
        <w:tc>
          <w:tcPr>
            <w:tcW w:w="1728" w:type="dxa"/>
          </w:tcPr>
          <w:p w14:paraId="179B0281" w14:textId="77777777" w:rsidR="00F02D1B" w:rsidRDefault="00994235">
            <w:r>
              <w:t>5.0 LPA</w:t>
            </w:r>
          </w:p>
        </w:tc>
      </w:tr>
      <w:tr w:rsidR="00F02D1B" w14:paraId="29A68F86" w14:textId="77777777">
        <w:tc>
          <w:tcPr>
            <w:tcW w:w="1728" w:type="dxa"/>
          </w:tcPr>
          <w:p w14:paraId="2DE1D7DE" w14:textId="77777777" w:rsidR="00F02D1B" w:rsidRDefault="00994235">
            <w:r>
              <w:t>43</w:t>
            </w:r>
          </w:p>
        </w:tc>
        <w:tc>
          <w:tcPr>
            <w:tcW w:w="1728" w:type="dxa"/>
          </w:tcPr>
          <w:p w14:paraId="4C23185E" w14:textId="77777777" w:rsidR="00F02D1B" w:rsidRDefault="00994235">
            <w:r>
              <w:t>1MS14CS053</w:t>
            </w:r>
          </w:p>
        </w:tc>
        <w:tc>
          <w:tcPr>
            <w:tcW w:w="1728" w:type="dxa"/>
          </w:tcPr>
          <w:p w14:paraId="796ABB3E" w14:textId="77777777" w:rsidR="00F02D1B" w:rsidRDefault="00994235">
            <w:r>
              <w:t>Keerthana D</w:t>
            </w:r>
          </w:p>
        </w:tc>
        <w:tc>
          <w:tcPr>
            <w:tcW w:w="1728" w:type="dxa"/>
          </w:tcPr>
          <w:p w14:paraId="0E9E2559" w14:textId="77777777" w:rsidR="00F02D1B" w:rsidRDefault="00994235">
            <w:r>
              <w:t>National Instruments</w:t>
            </w:r>
          </w:p>
        </w:tc>
        <w:tc>
          <w:tcPr>
            <w:tcW w:w="1728" w:type="dxa"/>
          </w:tcPr>
          <w:p w14:paraId="640B897E" w14:textId="77777777" w:rsidR="00F02D1B" w:rsidRDefault="00994235">
            <w:r>
              <w:t>10.14 LPA</w:t>
            </w:r>
          </w:p>
        </w:tc>
      </w:tr>
      <w:tr w:rsidR="00F02D1B" w14:paraId="20478651" w14:textId="77777777">
        <w:tc>
          <w:tcPr>
            <w:tcW w:w="1728" w:type="dxa"/>
          </w:tcPr>
          <w:p w14:paraId="75DCDEF8" w14:textId="77777777" w:rsidR="00F02D1B" w:rsidRDefault="00994235">
            <w:r>
              <w:t>44</w:t>
            </w:r>
          </w:p>
        </w:tc>
        <w:tc>
          <w:tcPr>
            <w:tcW w:w="1728" w:type="dxa"/>
          </w:tcPr>
          <w:p w14:paraId="3562C163" w14:textId="77777777" w:rsidR="00F02D1B" w:rsidRDefault="00994235">
            <w:r>
              <w:t>1MS14CS054</w:t>
            </w:r>
          </w:p>
        </w:tc>
        <w:tc>
          <w:tcPr>
            <w:tcW w:w="1728" w:type="dxa"/>
          </w:tcPr>
          <w:p w14:paraId="28A1BF05" w14:textId="77777777" w:rsidR="00F02D1B" w:rsidRDefault="00994235">
            <w:r>
              <w:t>Khan Nida Khanum Akbar</w:t>
            </w:r>
          </w:p>
        </w:tc>
        <w:tc>
          <w:tcPr>
            <w:tcW w:w="1728" w:type="dxa"/>
          </w:tcPr>
          <w:p w14:paraId="6029E44D" w14:textId="77777777" w:rsidR="00F02D1B" w:rsidRDefault="00994235">
            <w:r>
              <w:t>Amazon Web Services</w:t>
            </w:r>
          </w:p>
        </w:tc>
        <w:tc>
          <w:tcPr>
            <w:tcW w:w="1728" w:type="dxa"/>
          </w:tcPr>
          <w:p w14:paraId="422854BC" w14:textId="77777777" w:rsidR="00F02D1B" w:rsidRDefault="00994235">
            <w:r>
              <w:t>10.0 LPA</w:t>
            </w:r>
          </w:p>
        </w:tc>
      </w:tr>
      <w:tr w:rsidR="00F02D1B" w14:paraId="1CB14E32" w14:textId="77777777">
        <w:tc>
          <w:tcPr>
            <w:tcW w:w="1728" w:type="dxa"/>
          </w:tcPr>
          <w:p w14:paraId="72F898FB" w14:textId="77777777" w:rsidR="00F02D1B" w:rsidRDefault="00994235">
            <w:r>
              <w:t>45</w:t>
            </w:r>
          </w:p>
        </w:tc>
        <w:tc>
          <w:tcPr>
            <w:tcW w:w="1728" w:type="dxa"/>
          </w:tcPr>
          <w:p w14:paraId="4611C0EE" w14:textId="77777777" w:rsidR="00F02D1B" w:rsidRDefault="00994235">
            <w:r>
              <w:t>1MS14CS056</w:t>
            </w:r>
          </w:p>
        </w:tc>
        <w:tc>
          <w:tcPr>
            <w:tcW w:w="1728" w:type="dxa"/>
          </w:tcPr>
          <w:p w14:paraId="32234C18" w14:textId="77777777" w:rsidR="00F02D1B" w:rsidRDefault="00994235">
            <w:r>
              <w:t>Komal K</w:t>
            </w:r>
          </w:p>
        </w:tc>
        <w:tc>
          <w:tcPr>
            <w:tcW w:w="1728" w:type="dxa"/>
          </w:tcPr>
          <w:p w14:paraId="0F2B0233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00000AF7" w14:textId="77777777" w:rsidR="00F02D1B" w:rsidRDefault="00994235">
            <w:r>
              <w:t>3.5 LPA</w:t>
            </w:r>
          </w:p>
        </w:tc>
      </w:tr>
      <w:tr w:rsidR="00F02D1B" w14:paraId="3CD9439D" w14:textId="77777777">
        <w:tc>
          <w:tcPr>
            <w:tcW w:w="1728" w:type="dxa"/>
          </w:tcPr>
          <w:p w14:paraId="59118AF0" w14:textId="77777777" w:rsidR="00F02D1B" w:rsidRDefault="00994235">
            <w:r>
              <w:t>46</w:t>
            </w:r>
          </w:p>
        </w:tc>
        <w:tc>
          <w:tcPr>
            <w:tcW w:w="1728" w:type="dxa"/>
          </w:tcPr>
          <w:p w14:paraId="110BF85A" w14:textId="77777777" w:rsidR="00F02D1B" w:rsidRDefault="00994235">
            <w:r>
              <w:t>1MS14CS057</w:t>
            </w:r>
          </w:p>
        </w:tc>
        <w:tc>
          <w:tcPr>
            <w:tcW w:w="1728" w:type="dxa"/>
          </w:tcPr>
          <w:p w14:paraId="13433C09" w14:textId="77777777" w:rsidR="00F02D1B" w:rsidRDefault="00994235">
            <w:r>
              <w:t>Lohith JM</w:t>
            </w:r>
          </w:p>
        </w:tc>
        <w:tc>
          <w:tcPr>
            <w:tcW w:w="1728" w:type="dxa"/>
          </w:tcPr>
          <w:p w14:paraId="1562E69C" w14:textId="77777777" w:rsidR="00F02D1B" w:rsidRDefault="00994235">
            <w:r>
              <w:t>QuintilesIMS</w:t>
            </w:r>
          </w:p>
        </w:tc>
        <w:tc>
          <w:tcPr>
            <w:tcW w:w="1728" w:type="dxa"/>
          </w:tcPr>
          <w:p w14:paraId="0E35B123" w14:textId="77777777" w:rsidR="00F02D1B" w:rsidRDefault="00994235">
            <w:r>
              <w:t>5.0 LPA</w:t>
            </w:r>
          </w:p>
        </w:tc>
      </w:tr>
      <w:tr w:rsidR="00F02D1B" w14:paraId="5E9F4D24" w14:textId="77777777">
        <w:tc>
          <w:tcPr>
            <w:tcW w:w="1728" w:type="dxa"/>
          </w:tcPr>
          <w:p w14:paraId="7603A4D7" w14:textId="77777777" w:rsidR="00F02D1B" w:rsidRDefault="00994235">
            <w:r>
              <w:t>47</w:t>
            </w:r>
          </w:p>
        </w:tc>
        <w:tc>
          <w:tcPr>
            <w:tcW w:w="1728" w:type="dxa"/>
          </w:tcPr>
          <w:p w14:paraId="04D7BEE6" w14:textId="77777777" w:rsidR="00F02D1B" w:rsidRDefault="00994235">
            <w:r>
              <w:t>1MS14CS058</w:t>
            </w:r>
          </w:p>
        </w:tc>
        <w:tc>
          <w:tcPr>
            <w:tcW w:w="1728" w:type="dxa"/>
          </w:tcPr>
          <w:p w14:paraId="63C33B85" w14:textId="77777777" w:rsidR="00F02D1B" w:rsidRDefault="00994235">
            <w:r>
              <w:t>M Sneha</w:t>
            </w:r>
          </w:p>
        </w:tc>
        <w:tc>
          <w:tcPr>
            <w:tcW w:w="1728" w:type="dxa"/>
          </w:tcPr>
          <w:p w14:paraId="53CF3F79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50C2DCD9" w14:textId="77777777" w:rsidR="00F02D1B" w:rsidRDefault="00994235">
            <w:r>
              <w:t>10.5 LPA</w:t>
            </w:r>
          </w:p>
        </w:tc>
      </w:tr>
      <w:tr w:rsidR="00F02D1B" w14:paraId="0F15D825" w14:textId="77777777">
        <w:tc>
          <w:tcPr>
            <w:tcW w:w="1728" w:type="dxa"/>
          </w:tcPr>
          <w:p w14:paraId="205F55E4" w14:textId="77777777" w:rsidR="00F02D1B" w:rsidRDefault="00994235">
            <w:r>
              <w:t>48</w:t>
            </w:r>
          </w:p>
        </w:tc>
        <w:tc>
          <w:tcPr>
            <w:tcW w:w="1728" w:type="dxa"/>
          </w:tcPr>
          <w:p w14:paraId="046ED051" w14:textId="77777777" w:rsidR="00F02D1B" w:rsidRDefault="00994235">
            <w:r>
              <w:t>1MS14CS059</w:t>
            </w:r>
          </w:p>
        </w:tc>
        <w:tc>
          <w:tcPr>
            <w:tcW w:w="1728" w:type="dxa"/>
          </w:tcPr>
          <w:p w14:paraId="2A3A67A7" w14:textId="77777777" w:rsidR="00F02D1B" w:rsidRDefault="00994235">
            <w:r>
              <w:t>M Gaurav</w:t>
            </w:r>
          </w:p>
        </w:tc>
        <w:tc>
          <w:tcPr>
            <w:tcW w:w="1728" w:type="dxa"/>
          </w:tcPr>
          <w:p w14:paraId="1DA73C4D" w14:textId="77777777" w:rsidR="00F02D1B" w:rsidRDefault="00994235">
            <w:r>
              <w:t>Impact Analytics</w:t>
            </w:r>
          </w:p>
        </w:tc>
        <w:tc>
          <w:tcPr>
            <w:tcW w:w="1728" w:type="dxa"/>
          </w:tcPr>
          <w:p w14:paraId="33C10627" w14:textId="77777777" w:rsidR="00F02D1B" w:rsidRDefault="00994235">
            <w:r>
              <w:t>5.0 LPA</w:t>
            </w:r>
          </w:p>
        </w:tc>
      </w:tr>
      <w:tr w:rsidR="00F02D1B" w14:paraId="687EB839" w14:textId="77777777">
        <w:tc>
          <w:tcPr>
            <w:tcW w:w="1728" w:type="dxa"/>
          </w:tcPr>
          <w:p w14:paraId="5411ABFA" w14:textId="77777777" w:rsidR="00F02D1B" w:rsidRDefault="00994235">
            <w:r>
              <w:t>49</w:t>
            </w:r>
          </w:p>
        </w:tc>
        <w:tc>
          <w:tcPr>
            <w:tcW w:w="1728" w:type="dxa"/>
          </w:tcPr>
          <w:p w14:paraId="44FF79ED" w14:textId="77777777" w:rsidR="00F02D1B" w:rsidRDefault="00994235">
            <w:r>
              <w:t>1MS14CS060</w:t>
            </w:r>
          </w:p>
        </w:tc>
        <w:tc>
          <w:tcPr>
            <w:tcW w:w="1728" w:type="dxa"/>
          </w:tcPr>
          <w:p w14:paraId="17F5465A" w14:textId="77777777" w:rsidR="00F02D1B" w:rsidRDefault="00994235">
            <w:r>
              <w:t>M.R.Manish</w:t>
            </w:r>
          </w:p>
        </w:tc>
        <w:tc>
          <w:tcPr>
            <w:tcW w:w="1728" w:type="dxa"/>
          </w:tcPr>
          <w:p w14:paraId="3798A896" w14:textId="77777777" w:rsidR="00F02D1B" w:rsidRDefault="00994235">
            <w:r>
              <w:t>Infosys</w:t>
            </w:r>
          </w:p>
        </w:tc>
        <w:tc>
          <w:tcPr>
            <w:tcW w:w="1728" w:type="dxa"/>
          </w:tcPr>
          <w:p w14:paraId="76885DAD" w14:textId="77777777" w:rsidR="00F02D1B" w:rsidRDefault="00994235">
            <w:r>
              <w:t>3.25 LPA</w:t>
            </w:r>
          </w:p>
        </w:tc>
      </w:tr>
      <w:tr w:rsidR="00F02D1B" w14:paraId="38600B2A" w14:textId="77777777">
        <w:tc>
          <w:tcPr>
            <w:tcW w:w="1728" w:type="dxa"/>
          </w:tcPr>
          <w:p w14:paraId="606E3EA4" w14:textId="77777777" w:rsidR="00F02D1B" w:rsidRDefault="00994235">
            <w:r>
              <w:t>50</w:t>
            </w:r>
          </w:p>
        </w:tc>
        <w:tc>
          <w:tcPr>
            <w:tcW w:w="1728" w:type="dxa"/>
          </w:tcPr>
          <w:p w14:paraId="006614EA" w14:textId="77777777" w:rsidR="00F02D1B" w:rsidRDefault="00994235">
            <w:r>
              <w:t>1MS14CS061</w:t>
            </w:r>
          </w:p>
        </w:tc>
        <w:tc>
          <w:tcPr>
            <w:tcW w:w="1728" w:type="dxa"/>
          </w:tcPr>
          <w:p w14:paraId="673D07BB" w14:textId="77777777" w:rsidR="00F02D1B" w:rsidRDefault="00994235">
            <w:r>
              <w:t>Maddula Krishna Sai Prakash</w:t>
            </w:r>
          </w:p>
        </w:tc>
        <w:tc>
          <w:tcPr>
            <w:tcW w:w="1728" w:type="dxa"/>
          </w:tcPr>
          <w:p w14:paraId="2B5E9004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65C7ADB6" w14:textId="77777777" w:rsidR="00F02D1B" w:rsidRDefault="00994235">
            <w:r>
              <w:t>7.0 LPA</w:t>
            </w:r>
          </w:p>
        </w:tc>
      </w:tr>
      <w:tr w:rsidR="00F02D1B" w14:paraId="0F74CDB5" w14:textId="77777777">
        <w:tc>
          <w:tcPr>
            <w:tcW w:w="1728" w:type="dxa"/>
          </w:tcPr>
          <w:p w14:paraId="57992140" w14:textId="77777777" w:rsidR="00F02D1B" w:rsidRDefault="00994235">
            <w:r>
              <w:t>51</w:t>
            </w:r>
          </w:p>
        </w:tc>
        <w:tc>
          <w:tcPr>
            <w:tcW w:w="1728" w:type="dxa"/>
          </w:tcPr>
          <w:p w14:paraId="289D69AC" w14:textId="77777777" w:rsidR="00F02D1B" w:rsidRDefault="00994235">
            <w:r>
              <w:t>1MS14CS064</w:t>
            </w:r>
          </w:p>
        </w:tc>
        <w:tc>
          <w:tcPr>
            <w:tcW w:w="1728" w:type="dxa"/>
          </w:tcPr>
          <w:p w14:paraId="39EBA1A9" w14:textId="77777777" w:rsidR="00F02D1B" w:rsidRDefault="00994235">
            <w:r>
              <w:t>MANOJ J SHET</w:t>
            </w:r>
          </w:p>
        </w:tc>
        <w:tc>
          <w:tcPr>
            <w:tcW w:w="1728" w:type="dxa"/>
          </w:tcPr>
          <w:p w14:paraId="1FA59063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2DA0DE16" w14:textId="77777777" w:rsidR="00F02D1B" w:rsidRDefault="00994235">
            <w:r>
              <w:t>7.0 LPA</w:t>
            </w:r>
          </w:p>
        </w:tc>
      </w:tr>
      <w:tr w:rsidR="00F02D1B" w14:paraId="3A87C3E9" w14:textId="77777777">
        <w:tc>
          <w:tcPr>
            <w:tcW w:w="1728" w:type="dxa"/>
          </w:tcPr>
          <w:p w14:paraId="0F0458D2" w14:textId="77777777" w:rsidR="00F02D1B" w:rsidRDefault="00994235">
            <w:r>
              <w:t>52</w:t>
            </w:r>
          </w:p>
        </w:tc>
        <w:tc>
          <w:tcPr>
            <w:tcW w:w="1728" w:type="dxa"/>
          </w:tcPr>
          <w:p w14:paraId="34D02F61" w14:textId="77777777" w:rsidR="00F02D1B" w:rsidRDefault="00994235">
            <w:r>
              <w:t>1MS14CS065</w:t>
            </w:r>
          </w:p>
        </w:tc>
        <w:tc>
          <w:tcPr>
            <w:tcW w:w="1728" w:type="dxa"/>
          </w:tcPr>
          <w:p w14:paraId="31B673D5" w14:textId="77777777" w:rsidR="00F02D1B" w:rsidRDefault="00994235">
            <w:r>
              <w:t>MD HARIS SUMAIR</w:t>
            </w:r>
          </w:p>
        </w:tc>
        <w:tc>
          <w:tcPr>
            <w:tcW w:w="1728" w:type="dxa"/>
          </w:tcPr>
          <w:p w14:paraId="3F8672D1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23EF9DDC" w14:textId="77777777" w:rsidR="00F02D1B" w:rsidRDefault="00994235">
            <w:r>
              <w:t>10.5 LPA</w:t>
            </w:r>
          </w:p>
        </w:tc>
      </w:tr>
      <w:tr w:rsidR="00F02D1B" w14:paraId="2C6BE62E" w14:textId="77777777">
        <w:tc>
          <w:tcPr>
            <w:tcW w:w="1728" w:type="dxa"/>
          </w:tcPr>
          <w:p w14:paraId="057383F6" w14:textId="77777777" w:rsidR="00F02D1B" w:rsidRDefault="00994235">
            <w:r>
              <w:t>53</w:t>
            </w:r>
          </w:p>
        </w:tc>
        <w:tc>
          <w:tcPr>
            <w:tcW w:w="1728" w:type="dxa"/>
          </w:tcPr>
          <w:p w14:paraId="3B9A1E54" w14:textId="77777777" w:rsidR="00F02D1B" w:rsidRDefault="00994235">
            <w:r>
              <w:t>1MS14CS066</w:t>
            </w:r>
          </w:p>
        </w:tc>
        <w:tc>
          <w:tcPr>
            <w:tcW w:w="1728" w:type="dxa"/>
          </w:tcPr>
          <w:p w14:paraId="228A4B91" w14:textId="77777777" w:rsidR="00F02D1B" w:rsidRDefault="00994235">
            <w:r>
              <w:t>Megana Mohandas Naik</w:t>
            </w:r>
          </w:p>
        </w:tc>
        <w:tc>
          <w:tcPr>
            <w:tcW w:w="1728" w:type="dxa"/>
          </w:tcPr>
          <w:p w14:paraId="2E81C55B" w14:textId="77777777" w:rsidR="00F02D1B" w:rsidRDefault="00994235">
            <w:r>
              <w:t xml:space="preserve">Broadridge </w:t>
            </w:r>
          </w:p>
        </w:tc>
        <w:tc>
          <w:tcPr>
            <w:tcW w:w="1728" w:type="dxa"/>
          </w:tcPr>
          <w:p w14:paraId="437CF911" w14:textId="77777777" w:rsidR="00F02D1B" w:rsidRDefault="00994235">
            <w:r>
              <w:t>3.65 LPA</w:t>
            </w:r>
          </w:p>
        </w:tc>
      </w:tr>
      <w:tr w:rsidR="00F02D1B" w14:paraId="43E8FAF3" w14:textId="77777777">
        <w:tc>
          <w:tcPr>
            <w:tcW w:w="1728" w:type="dxa"/>
          </w:tcPr>
          <w:p w14:paraId="426A46DB" w14:textId="77777777" w:rsidR="00F02D1B" w:rsidRDefault="00994235">
            <w:r>
              <w:t>54</w:t>
            </w:r>
          </w:p>
        </w:tc>
        <w:tc>
          <w:tcPr>
            <w:tcW w:w="1728" w:type="dxa"/>
          </w:tcPr>
          <w:p w14:paraId="022D18BA" w14:textId="77777777" w:rsidR="00F02D1B" w:rsidRDefault="00994235">
            <w:r>
              <w:t>1MS14CS067</w:t>
            </w:r>
          </w:p>
        </w:tc>
        <w:tc>
          <w:tcPr>
            <w:tcW w:w="1728" w:type="dxa"/>
          </w:tcPr>
          <w:p w14:paraId="171A50E5" w14:textId="77777777" w:rsidR="00F02D1B" w:rsidRDefault="00994235">
            <w:r>
              <w:t>Megha Sunil Kumar</w:t>
            </w:r>
          </w:p>
        </w:tc>
        <w:tc>
          <w:tcPr>
            <w:tcW w:w="1728" w:type="dxa"/>
          </w:tcPr>
          <w:p w14:paraId="679E12F2" w14:textId="77777777" w:rsidR="00F02D1B" w:rsidRDefault="00994235">
            <w:r>
              <w:t>Wells Fargo</w:t>
            </w:r>
          </w:p>
        </w:tc>
        <w:tc>
          <w:tcPr>
            <w:tcW w:w="1728" w:type="dxa"/>
          </w:tcPr>
          <w:p w14:paraId="3649AFC5" w14:textId="77777777" w:rsidR="00F02D1B" w:rsidRDefault="00994235">
            <w:r>
              <w:t>5.5 LPA</w:t>
            </w:r>
          </w:p>
        </w:tc>
      </w:tr>
      <w:tr w:rsidR="00F02D1B" w14:paraId="31CCC603" w14:textId="77777777">
        <w:tc>
          <w:tcPr>
            <w:tcW w:w="1728" w:type="dxa"/>
          </w:tcPr>
          <w:p w14:paraId="5BF002B5" w14:textId="77777777" w:rsidR="00F02D1B" w:rsidRDefault="00994235">
            <w:r>
              <w:t>55</w:t>
            </w:r>
          </w:p>
        </w:tc>
        <w:tc>
          <w:tcPr>
            <w:tcW w:w="1728" w:type="dxa"/>
          </w:tcPr>
          <w:p w14:paraId="21A4D011" w14:textId="77777777" w:rsidR="00F02D1B" w:rsidRDefault="00994235">
            <w:r>
              <w:t>1MS14CS070</w:t>
            </w:r>
          </w:p>
        </w:tc>
        <w:tc>
          <w:tcPr>
            <w:tcW w:w="1728" w:type="dxa"/>
          </w:tcPr>
          <w:p w14:paraId="4ACEEEBF" w14:textId="77777777" w:rsidR="00F02D1B" w:rsidRDefault="00994235">
            <w:r>
              <w:t>N Nehaal Hegde</w:t>
            </w:r>
          </w:p>
        </w:tc>
        <w:tc>
          <w:tcPr>
            <w:tcW w:w="1728" w:type="dxa"/>
          </w:tcPr>
          <w:p w14:paraId="7FA9F5AA" w14:textId="77777777" w:rsidR="00F02D1B" w:rsidRDefault="00994235">
            <w:r>
              <w:t>Shell</w:t>
            </w:r>
          </w:p>
        </w:tc>
        <w:tc>
          <w:tcPr>
            <w:tcW w:w="1728" w:type="dxa"/>
          </w:tcPr>
          <w:p w14:paraId="36428A9F" w14:textId="77777777" w:rsidR="00F02D1B" w:rsidRDefault="00994235">
            <w:r>
              <w:t>10.89 LPA</w:t>
            </w:r>
          </w:p>
        </w:tc>
      </w:tr>
      <w:tr w:rsidR="00F02D1B" w14:paraId="7A253A62" w14:textId="77777777">
        <w:tc>
          <w:tcPr>
            <w:tcW w:w="1728" w:type="dxa"/>
          </w:tcPr>
          <w:p w14:paraId="17D5292C" w14:textId="77777777" w:rsidR="00F02D1B" w:rsidRDefault="00994235">
            <w:r>
              <w:t>56</w:t>
            </w:r>
          </w:p>
        </w:tc>
        <w:tc>
          <w:tcPr>
            <w:tcW w:w="1728" w:type="dxa"/>
          </w:tcPr>
          <w:p w14:paraId="67994CC8" w14:textId="77777777" w:rsidR="00F02D1B" w:rsidRDefault="00994235">
            <w:r>
              <w:t>1MS14CS072</w:t>
            </w:r>
          </w:p>
        </w:tc>
        <w:tc>
          <w:tcPr>
            <w:tcW w:w="1728" w:type="dxa"/>
          </w:tcPr>
          <w:p w14:paraId="7F237FA6" w14:textId="77777777" w:rsidR="00F02D1B" w:rsidRDefault="00994235">
            <w:r>
              <w:t>Namratha N</w:t>
            </w:r>
          </w:p>
        </w:tc>
        <w:tc>
          <w:tcPr>
            <w:tcW w:w="1728" w:type="dxa"/>
          </w:tcPr>
          <w:p w14:paraId="0FE51232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61F7CAA0" w14:textId="77777777" w:rsidR="00F02D1B" w:rsidRDefault="00994235">
            <w:r>
              <w:t>7.0 LPA</w:t>
            </w:r>
          </w:p>
        </w:tc>
      </w:tr>
      <w:tr w:rsidR="00F02D1B" w14:paraId="7F1F671E" w14:textId="77777777">
        <w:tc>
          <w:tcPr>
            <w:tcW w:w="1728" w:type="dxa"/>
          </w:tcPr>
          <w:p w14:paraId="013DAEC7" w14:textId="77777777" w:rsidR="00F02D1B" w:rsidRDefault="00994235">
            <w:r>
              <w:t>57</w:t>
            </w:r>
          </w:p>
        </w:tc>
        <w:tc>
          <w:tcPr>
            <w:tcW w:w="1728" w:type="dxa"/>
          </w:tcPr>
          <w:p w14:paraId="3666AE6F" w14:textId="77777777" w:rsidR="00F02D1B" w:rsidRDefault="00994235">
            <w:r>
              <w:t>1MS14CS075</w:t>
            </w:r>
          </w:p>
        </w:tc>
        <w:tc>
          <w:tcPr>
            <w:tcW w:w="1728" w:type="dxa"/>
          </w:tcPr>
          <w:p w14:paraId="1C3E9D43" w14:textId="77777777" w:rsidR="00F02D1B" w:rsidRDefault="00994235">
            <w:r>
              <w:t>Nikhil Prasad</w:t>
            </w:r>
          </w:p>
        </w:tc>
        <w:tc>
          <w:tcPr>
            <w:tcW w:w="1728" w:type="dxa"/>
          </w:tcPr>
          <w:p w14:paraId="2923D67A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5EE7D691" w14:textId="77777777" w:rsidR="00F02D1B" w:rsidRDefault="00994235">
            <w:r>
              <w:t>10.5 LPA</w:t>
            </w:r>
          </w:p>
        </w:tc>
      </w:tr>
      <w:tr w:rsidR="00F02D1B" w14:paraId="58B8E92F" w14:textId="77777777">
        <w:tc>
          <w:tcPr>
            <w:tcW w:w="1728" w:type="dxa"/>
          </w:tcPr>
          <w:p w14:paraId="72C3E00F" w14:textId="77777777" w:rsidR="00F02D1B" w:rsidRDefault="00994235">
            <w:r>
              <w:t>58</w:t>
            </w:r>
          </w:p>
        </w:tc>
        <w:tc>
          <w:tcPr>
            <w:tcW w:w="1728" w:type="dxa"/>
          </w:tcPr>
          <w:p w14:paraId="5F778A85" w14:textId="77777777" w:rsidR="00F02D1B" w:rsidRDefault="00994235">
            <w:r>
              <w:t>1MS14CS076</w:t>
            </w:r>
          </w:p>
        </w:tc>
        <w:tc>
          <w:tcPr>
            <w:tcW w:w="1728" w:type="dxa"/>
          </w:tcPr>
          <w:p w14:paraId="0809FFE3" w14:textId="77777777" w:rsidR="00F02D1B" w:rsidRDefault="00994235">
            <w:r>
              <w:t>Nikita Dahiya</w:t>
            </w:r>
          </w:p>
        </w:tc>
        <w:tc>
          <w:tcPr>
            <w:tcW w:w="1728" w:type="dxa"/>
          </w:tcPr>
          <w:p w14:paraId="02AA6CB4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5F18E292" w14:textId="77777777" w:rsidR="00F02D1B" w:rsidRDefault="00994235">
            <w:r>
              <w:t>10.5 LPA</w:t>
            </w:r>
          </w:p>
        </w:tc>
      </w:tr>
      <w:tr w:rsidR="00F02D1B" w14:paraId="61E21C22" w14:textId="77777777">
        <w:tc>
          <w:tcPr>
            <w:tcW w:w="1728" w:type="dxa"/>
          </w:tcPr>
          <w:p w14:paraId="48D6A15E" w14:textId="77777777" w:rsidR="00F02D1B" w:rsidRDefault="00994235">
            <w:r>
              <w:t>59</w:t>
            </w:r>
          </w:p>
        </w:tc>
        <w:tc>
          <w:tcPr>
            <w:tcW w:w="1728" w:type="dxa"/>
          </w:tcPr>
          <w:p w14:paraId="6CF95F33" w14:textId="77777777" w:rsidR="00F02D1B" w:rsidRDefault="00994235">
            <w:r>
              <w:t>1MS14CS078</w:t>
            </w:r>
          </w:p>
        </w:tc>
        <w:tc>
          <w:tcPr>
            <w:tcW w:w="1728" w:type="dxa"/>
          </w:tcPr>
          <w:p w14:paraId="35C60F61" w14:textId="77777777" w:rsidR="00F02D1B" w:rsidRDefault="00994235">
            <w:r>
              <w:t>Nishank Sogani</w:t>
            </w:r>
          </w:p>
        </w:tc>
        <w:tc>
          <w:tcPr>
            <w:tcW w:w="1728" w:type="dxa"/>
          </w:tcPr>
          <w:p w14:paraId="0A48CCCA" w14:textId="77777777" w:rsidR="00F02D1B" w:rsidRDefault="00994235">
            <w:r>
              <w:t>Practo Technologies</w:t>
            </w:r>
          </w:p>
        </w:tc>
        <w:tc>
          <w:tcPr>
            <w:tcW w:w="1728" w:type="dxa"/>
          </w:tcPr>
          <w:p w14:paraId="25E51EFA" w14:textId="77777777" w:rsidR="00F02D1B" w:rsidRDefault="00994235">
            <w:r>
              <w:t>14.5 LPA</w:t>
            </w:r>
          </w:p>
        </w:tc>
      </w:tr>
      <w:tr w:rsidR="00F02D1B" w14:paraId="666EF812" w14:textId="77777777">
        <w:tc>
          <w:tcPr>
            <w:tcW w:w="1728" w:type="dxa"/>
          </w:tcPr>
          <w:p w14:paraId="3A5E30D9" w14:textId="77777777" w:rsidR="00F02D1B" w:rsidRDefault="00994235">
            <w:r>
              <w:t>60</w:t>
            </w:r>
          </w:p>
        </w:tc>
        <w:tc>
          <w:tcPr>
            <w:tcW w:w="1728" w:type="dxa"/>
          </w:tcPr>
          <w:p w14:paraId="4A84CF45" w14:textId="77777777" w:rsidR="00F02D1B" w:rsidRDefault="00994235">
            <w:r>
              <w:t>1MS14CS079</w:t>
            </w:r>
          </w:p>
        </w:tc>
        <w:tc>
          <w:tcPr>
            <w:tcW w:w="1728" w:type="dxa"/>
          </w:tcPr>
          <w:p w14:paraId="64106D1F" w14:textId="77777777" w:rsidR="00F02D1B" w:rsidRDefault="00994235">
            <w:r>
              <w:t>Nitesh Bhandare</w:t>
            </w:r>
          </w:p>
        </w:tc>
        <w:tc>
          <w:tcPr>
            <w:tcW w:w="1728" w:type="dxa"/>
          </w:tcPr>
          <w:p w14:paraId="65371D0B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0E622696" w14:textId="77777777" w:rsidR="00F02D1B" w:rsidRDefault="00994235">
            <w:r>
              <w:t>7.0 LPA</w:t>
            </w:r>
          </w:p>
        </w:tc>
      </w:tr>
      <w:tr w:rsidR="00F02D1B" w14:paraId="61041B6E" w14:textId="77777777">
        <w:tc>
          <w:tcPr>
            <w:tcW w:w="1728" w:type="dxa"/>
          </w:tcPr>
          <w:p w14:paraId="4A2FB17E" w14:textId="77777777" w:rsidR="00F02D1B" w:rsidRDefault="00994235">
            <w:r>
              <w:t>61</w:t>
            </w:r>
          </w:p>
        </w:tc>
        <w:tc>
          <w:tcPr>
            <w:tcW w:w="1728" w:type="dxa"/>
          </w:tcPr>
          <w:p w14:paraId="22B8F848" w14:textId="77777777" w:rsidR="00F02D1B" w:rsidRDefault="00994235">
            <w:r>
              <w:t>1MS14CS082</w:t>
            </w:r>
          </w:p>
        </w:tc>
        <w:tc>
          <w:tcPr>
            <w:tcW w:w="1728" w:type="dxa"/>
          </w:tcPr>
          <w:p w14:paraId="2D199CE7" w14:textId="77777777" w:rsidR="00F02D1B" w:rsidRDefault="00994235">
            <w:r>
              <w:t>Pragya Nand Bhagat</w:t>
            </w:r>
          </w:p>
        </w:tc>
        <w:tc>
          <w:tcPr>
            <w:tcW w:w="1728" w:type="dxa"/>
          </w:tcPr>
          <w:p w14:paraId="4AA50CFA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38EFC277" w14:textId="77777777" w:rsidR="00F02D1B" w:rsidRDefault="00994235">
            <w:r>
              <w:t>7.0 LPA</w:t>
            </w:r>
          </w:p>
        </w:tc>
      </w:tr>
      <w:tr w:rsidR="00F02D1B" w14:paraId="377F5F19" w14:textId="77777777">
        <w:tc>
          <w:tcPr>
            <w:tcW w:w="1728" w:type="dxa"/>
          </w:tcPr>
          <w:p w14:paraId="759D40BF" w14:textId="77777777" w:rsidR="00F02D1B" w:rsidRDefault="00994235">
            <w:r>
              <w:t>62</w:t>
            </w:r>
          </w:p>
        </w:tc>
        <w:tc>
          <w:tcPr>
            <w:tcW w:w="1728" w:type="dxa"/>
          </w:tcPr>
          <w:p w14:paraId="2CC9CDE8" w14:textId="77777777" w:rsidR="00F02D1B" w:rsidRDefault="00994235">
            <w:r>
              <w:t>1MS14CS084</w:t>
            </w:r>
          </w:p>
        </w:tc>
        <w:tc>
          <w:tcPr>
            <w:tcW w:w="1728" w:type="dxa"/>
          </w:tcPr>
          <w:p w14:paraId="54ED141F" w14:textId="77777777" w:rsidR="00F02D1B" w:rsidRDefault="00994235">
            <w:r>
              <w:t>Pramod Kulkarni</w:t>
            </w:r>
          </w:p>
        </w:tc>
        <w:tc>
          <w:tcPr>
            <w:tcW w:w="1728" w:type="dxa"/>
          </w:tcPr>
          <w:p w14:paraId="2629D71C" w14:textId="77777777" w:rsidR="00F02D1B" w:rsidRDefault="00994235">
            <w:r>
              <w:t>Cisco-2nd visit</w:t>
            </w:r>
          </w:p>
        </w:tc>
        <w:tc>
          <w:tcPr>
            <w:tcW w:w="1728" w:type="dxa"/>
          </w:tcPr>
          <w:p w14:paraId="2E2E0B97" w14:textId="77777777" w:rsidR="00F02D1B" w:rsidRDefault="00994235">
            <w:r>
              <w:t>13.13 LPA</w:t>
            </w:r>
          </w:p>
        </w:tc>
      </w:tr>
      <w:tr w:rsidR="00F02D1B" w14:paraId="0DDA13CD" w14:textId="77777777">
        <w:tc>
          <w:tcPr>
            <w:tcW w:w="1728" w:type="dxa"/>
          </w:tcPr>
          <w:p w14:paraId="2C700140" w14:textId="77777777" w:rsidR="00F02D1B" w:rsidRDefault="00994235">
            <w:r>
              <w:t>63</w:t>
            </w:r>
          </w:p>
        </w:tc>
        <w:tc>
          <w:tcPr>
            <w:tcW w:w="1728" w:type="dxa"/>
          </w:tcPr>
          <w:p w14:paraId="5FECAC72" w14:textId="77777777" w:rsidR="00F02D1B" w:rsidRDefault="00994235">
            <w:r>
              <w:t>1MS14CS086</w:t>
            </w:r>
          </w:p>
        </w:tc>
        <w:tc>
          <w:tcPr>
            <w:tcW w:w="1728" w:type="dxa"/>
          </w:tcPr>
          <w:p w14:paraId="15A07419" w14:textId="77777777" w:rsidR="00F02D1B" w:rsidRDefault="00994235">
            <w:r>
              <w:t>PRASADA MAHABALESHWARA HEGDE</w:t>
            </w:r>
          </w:p>
        </w:tc>
        <w:tc>
          <w:tcPr>
            <w:tcW w:w="1728" w:type="dxa"/>
          </w:tcPr>
          <w:p w14:paraId="47929F06" w14:textId="77777777" w:rsidR="00F02D1B" w:rsidRDefault="00994235">
            <w:r>
              <w:t>Barclays</w:t>
            </w:r>
          </w:p>
        </w:tc>
        <w:tc>
          <w:tcPr>
            <w:tcW w:w="1728" w:type="dxa"/>
          </w:tcPr>
          <w:p w14:paraId="5EEB8F01" w14:textId="77777777" w:rsidR="00F02D1B" w:rsidRDefault="00994235">
            <w:r>
              <w:t>8.0 LPA</w:t>
            </w:r>
          </w:p>
        </w:tc>
      </w:tr>
      <w:tr w:rsidR="00F02D1B" w14:paraId="486D87F2" w14:textId="77777777">
        <w:tc>
          <w:tcPr>
            <w:tcW w:w="1728" w:type="dxa"/>
          </w:tcPr>
          <w:p w14:paraId="02364B4F" w14:textId="77777777" w:rsidR="00F02D1B" w:rsidRDefault="00994235">
            <w:r>
              <w:t>64</w:t>
            </w:r>
          </w:p>
        </w:tc>
        <w:tc>
          <w:tcPr>
            <w:tcW w:w="1728" w:type="dxa"/>
          </w:tcPr>
          <w:p w14:paraId="77F3D323" w14:textId="77777777" w:rsidR="00F02D1B" w:rsidRDefault="00994235">
            <w:r>
              <w:t>1MS14CS087</w:t>
            </w:r>
          </w:p>
        </w:tc>
        <w:tc>
          <w:tcPr>
            <w:tcW w:w="1728" w:type="dxa"/>
          </w:tcPr>
          <w:p w14:paraId="5FF7E3D2" w14:textId="77777777" w:rsidR="00F02D1B" w:rsidRDefault="00994235">
            <w:r>
              <w:t>Prasann Keshav patil</w:t>
            </w:r>
          </w:p>
        </w:tc>
        <w:tc>
          <w:tcPr>
            <w:tcW w:w="1728" w:type="dxa"/>
          </w:tcPr>
          <w:p w14:paraId="43EBD4AB" w14:textId="77777777" w:rsidR="00F02D1B" w:rsidRDefault="00994235">
            <w:r>
              <w:t>Wells Fargo</w:t>
            </w:r>
          </w:p>
        </w:tc>
        <w:tc>
          <w:tcPr>
            <w:tcW w:w="1728" w:type="dxa"/>
          </w:tcPr>
          <w:p w14:paraId="494A74BE" w14:textId="77777777" w:rsidR="00F02D1B" w:rsidRDefault="00994235">
            <w:r>
              <w:t>5.5 LPA</w:t>
            </w:r>
          </w:p>
        </w:tc>
      </w:tr>
      <w:tr w:rsidR="00F02D1B" w14:paraId="2A63570C" w14:textId="77777777">
        <w:tc>
          <w:tcPr>
            <w:tcW w:w="1728" w:type="dxa"/>
          </w:tcPr>
          <w:p w14:paraId="2D053079" w14:textId="77777777" w:rsidR="00F02D1B" w:rsidRDefault="00994235">
            <w:r>
              <w:t>65</w:t>
            </w:r>
          </w:p>
        </w:tc>
        <w:tc>
          <w:tcPr>
            <w:tcW w:w="1728" w:type="dxa"/>
          </w:tcPr>
          <w:p w14:paraId="3B215877" w14:textId="77777777" w:rsidR="00F02D1B" w:rsidRDefault="00994235">
            <w:r>
              <w:t>1MS14CS088</w:t>
            </w:r>
          </w:p>
        </w:tc>
        <w:tc>
          <w:tcPr>
            <w:tcW w:w="1728" w:type="dxa"/>
          </w:tcPr>
          <w:p w14:paraId="094BA427" w14:textId="77777777" w:rsidR="00F02D1B" w:rsidRDefault="00994235">
            <w:r>
              <w:t>Prashant Saraswat</w:t>
            </w:r>
          </w:p>
        </w:tc>
        <w:tc>
          <w:tcPr>
            <w:tcW w:w="1728" w:type="dxa"/>
          </w:tcPr>
          <w:p w14:paraId="35E51441" w14:textId="77777777" w:rsidR="00F02D1B" w:rsidRDefault="00994235">
            <w:r>
              <w:t>Practo Technologies</w:t>
            </w:r>
          </w:p>
        </w:tc>
        <w:tc>
          <w:tcPr>
            <w:tcW w:w="1728" w:type="dxa"/>
          </w:tcPr>
          <w:p w14:paraId="3046E246" w14:textId="77777777" w:rsidR="00F02D1B" w:rsidRDefault="00994235">
            <w:r>
              <w:t>14.5 LPA</w:t>
            </w:r>
          </w:p>
        </w:tc>
      </w:tr>
      <w:tr w:rsidR="00F02D1B" w14:paraId="2A0E51DF" w14:textId="77777777">
        <w:tc>
          <w:tcPr>
            <w:tcW w:w="1728" w:type="dxa"/>
          </w:tcPr>
          <w:p w14:paraId="400F2301" w14:textId="77777777" w:rsidR="00F02D1B" w:rsidRDefault="00994235">
            <w:r>
              <w:t>66</w:t>
            </w:r>
          </w:p>
        </w:tc>
        <w:tc>
          <w:tcPr>
            <w:tcW w:w="1728" w:type="dxa"/>
          </w:tcPr>
          <w:p w14:paraId="1FBEA752" w14:textId="77777777" w:rsidR="00F02D1B" w:rsidRDefault="00994235">
            <w:r>
              <w:t>1MS14CS089</w:t>
            </w:r>
          </w:p>
        </w:tc>
        <w:tc>
          <w:tcPr>
            <w:tcW w:w="1728" w:type="dxa"/>
          </w:tcPr>
          <w:p w14:paraId="7025B2FA" w14:textId="77777777" w:rsidR="00F02D1B" w:rsidRDefault="00994235">
            <w:r>
              <w:t>Prateek Kapoor</w:t>
            </w:r>
          </w:p>
        </w:tc>
        <w:tc>
          <w:tcPr>
            <w:tcW w:w="1728" w:type="dxa"/>
          </w:tcPr>
          <w:p w14:paraId="715017E1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28B104B5" w14:textId="77777777" w:rsidR="00F02D1B" w:rsidRDefault="00994235">
            <w:r>
              <w:t>3.5 LPA</w:t>
            </w:r>
          </w:p>
        </w:tc>
      </w:tr>
      <w:tr w:rsidR="00F02D1B" w14:paraId="6AB27F72" w14:textId="77777777">
        <w:tc>
          <w:tcPr>
            <w:tcW w:w="1728" w:type="dxa"/>
          </w:tcPr>
          <w:p w14:paraId="0267A1BF" w14:textId="77777777" w:rsidR="00F02D1B" w:rsidRDefault="00994235">
            <w:r>
              <w:t>67</w:t>
            </w:r>
          </w:p>
        </w:tc>
        <w:tc>
          <w:tcPr>
            <w:tcW w:w="1728" w:type="dxa"/>
          </w:tcPr>
          <w:p w14:paraId="5CB4C5AC" w14:textId="77777777" w:rsidR="00F02D1B" w:rsidRDefault="00994235">
            <w:r>
              <w:t>1MS14CS091</w:t>
            </w:r>
          </w:p>
        </w:tc>
        <w:tc>
          <w:tcPr>
            <w:tcW w:w="1728" w:type="dxa"/>
          </w:tcPr>
          <w:p w14:paraId="1E10348D" w14:textId="77777777" w:rsidR="00F02D1B" w:rsidRDefault="00994235">
            <w:r>
              <w:t>Puneeth Gopalakrishna</w:t>
            </w:r>
          </w:p>
        </w:tc>
        <w:tc>
          <w:tcPr>
            <w:tcW w:w="1728" w:type="dxa"/>
          </w:tcPr>
          <w:p w14:paraId="6EBCC043" w14:textId="77777777" w:rsidR="00F02D1B" w:rsidRDefault="00994235">
            <w:r>
              <w:t>Mphasis</w:t>
            </w:r>
          </w:p>
        </w:tc>
        <w:tc>
          <w:tcPr>
            <w:tcW w:w="1728" w:type="dxa"/>
          </w:tcPr>
          <w:p w14:paraId="5A28CFA3" w14:textId="77777777" w:rsidR="00F02D1B" w:rsidRDefault="00994235">
            <w:r>
              <w:t>4.0 LPA</w:t>
            </w:r>
          </w:p>
        </w:tc>
      </w:tr>
      <w:tr w:rsidR="00F02D1B" w14:paraId="49885EBC" w14:textId="77777777">
        <w:tc>
          <w:tcPr>
            <w:tcW w:w="1728" w:type="dxa"/>
          </w:tcPr>
          <w:p w14:paraId="5CD03372" w14:textId="77777777" w:rsidR="00F02D1B" w:rsidRDefault="00994235">
            <w:r>
              <w:t>68</w:t>
            </w:r>
          </w:p>
        </w:tc>
        <w:tc>
          <w:tcPr>
            <w:tcW w:w="1728" w:type="dxa"/>
          </w:tcPr>
          <w:p w14:paraId="3A527FFF" w14:textId="77777777" w:rsidR="00F02D1B" w:rsidRDefault="00994235">
            <w:r>
              <w:t>1MS14CS092</w:t>
            </w:r>
          </w:p>
        </w:tc>
        <w:tc>
          <w:tcPr>
            <w:tcW w:w="1728" w:type="dxa"/>
          </w:tcPr>
          <w:p w14:paraId="0A051C7A" w14:textId="77777777" w:rsidR="00F02D1B" w:rsidRDefault="00994235">
            <w:r>
              <w:t>Rahul Ningappa Padti</w:t>
            </w:r>
          </w:p>
        </w:tc>
        <w:tc>
          <w:tcPr>
            <w:tcW w:w="1728" w:type="dxa"/>
          </w:tcPr>
          <w:p w14:paraId="012228B3" w14:textId="77777777" w:rsidR="00F02D1B" w:rsidRDefault="00994235">
            <w:r>
              <w:t>Azul Systems</w:t>
            </w:r>
          </w:p>
        </w:tc>
        <w:tc>
          <w:tcPr>
            <w:tcW w:w="1728" w:type="dxa"/>
          </w:tcPr>
          <w:p w14:paraId="16800D3B" w14:textId="77777777" w:rsidR="00F02D1B" w:rsidRDefault="00994235">
            <w:r>
              <w:t>6.2 LPA</w:t>
            </w:r>
          </w:p>
        </w:tc>
      </w:tr>
      <w:tr w:rsidR="00F02D1B" w14:paraId="0A6163C1" w14:textId="77777777">
        <w:tc>
          <w:tcPr>
            <w:tcW w:w="1728" w:type="dxa"/>
          </w:tcPr>
          <w:p w14:paraId="0FA73086" w14:textId="77777777" w:rsidR="00F02D1B" w:rsidRDefault="00994235">
            <w:r>
              <w:t>69</w:t>
            </w:r>
          </w:p>
        </w:tc>
        <w:tc>
          <w:tcPr>
            <w:tcW w:w="1728" w:type="dxa"/>
          </w:tcPr>
          <w:p w14:paraId="1BFD34C9" w14:textId="77777777" w:rsidR="00F02D1B" w:rsidRDefault="00994235">
            <w:r>
              <w:t>1MS14CS093</w:t>
            </w:r>
          </w:p>
        </w:tc>
        <w:tc>
          <w:tcPr>
            <w:tcW w:w="1728" w:type="dxa"/>
          </w:tcPr>
          <w:p w14:paraId="5BDECE05" w14:textId="77777777" w:rsidR="00F02D1B" w:rsidRDefault="00994235">
            <w:r>
              <w:t>RAHUL SHASHIKANT BANAKAR</w:t>
            </w:r>
          </w:p>
        </w:tc>
        <w:tc>
          <w:tcPr>
            <w:tcW w:w="1728" w:type="dxa"/>
          </w:tcPr>
          <w:p w14:paraId="0D928F34" w14:textId="77777777" w:rsidR="00F02D1B" w:rsidRDefault="00994235">
            <w:r>
              <w:t>Temenos</w:t>
            </w:r>
          </w:p>
        </w:tc>
        <w:tc>
          <w:tcPr>
            <w:tcW w:w="1728" w:type="dxa"/>
          </w:tcPr>
          <w:p w14:paraId="4A8C7B42" w14:textId="77777777" w:rsidR="00F02D1B" w:rsidRDefault="00994235">
            <w:r>
              <w:t>6.5 LPA</w:t>
            </w:r>
          </w:p>
        </w:tc>
      </w:tr>
      <w:tr w:rsidR="00F02D1B" w14:paraId="3F86A5F7" w14:textId="77777777">
        <w:tc>
          <w:tcPr>
            <w:tcW w:w="1728" w:type="dxa"/>
          </w:tcPr>
          <w:p w14:paraId="553C8F3F" w14:textId="77777777" w:rsidR="00F02D1B" w:rsidRDefault="00994235">
            <w:r>
              <w:t>70</w:t>
            </w:r>
          </w:p>
        </w:tc>
        <w:tc>
          <w:tcPr>
            <w:tcW w:w="1728" w:type="dxa"/>
          </w:tcPr>
          <w:p w14:paraId="0F503D34" w14:textId="77777777" w:rsidR="00F02D1B" w:rsidRDefault="00994235">
            <w:r>
              <w:t>1MS14CS095</w:t>
            </w:r>
          </w:p>
        </w:tc>
        <w:tc>
          <w:tcPr>
            <w:tcW w:w="1728" w:type="dxa"/>
          </w:tcPr>
          <w:p w14:paraId="1448BB27" w14:textId="77777777" w:rsidR="00F02D1B" w:rsidRDefault="00994235">
            <w:r>
              <w:t>Rajatha P</w:t>
            </w:r>
          </w:p>
        </w:tc>
        <w:tc>
          <w:tcPr>
            <w:tcW w:w="1728" w:type="dxa"/>
          </w:tcPr>
          <w:p w14:paraId="454070AE" w14:textId="77777777" w:rsidR="00F02D1B" w:rsidRDefault="00994235">
            <w:r>
              <w:t>QuintilesIMS</w:t>
            </w:r>
          </w:p>
        </w:tc>
        <w:tc>
          <w:tcPr>
            <w:tcW w:w="1728" w:type="dxa"/>
          </w:tcPr>
          <w:p w14:paraId="542F8ED0" w14:textId="77777777" w:rsidR="00F02D1B" w:rsidRDefault="00994235">
            <w:r>
              <w:t>5.0 LPA</w:t>
            </w:r>
          </w:p>
        </w:tc>
      </w:tr>
      <w:tr w:rsidR="00F02D1B" w14:paraId="592CBB15" w14:textId="77777777">
        <w:tc>
          <w:tcPr>
            <w:tcW w:w="1728" w:type="dxa"/>
          </w:tcPr>
          <w:p w14:paraId="2B99DDDB" w14:textId="77777777" w:rsidR="00F02D1B" w:rsidRDefault="00994235">
            <w:r>
              <w:t>71</w:t>
            </w:r>
          </w:p>
        </w:tc>
        <w:tc>
          <w:tcPr>
            <w:tcW w:w="1728" w:type="dxa"/>
          </w:tcPr>
          <w:p w14:paraId="48E0EE54" w14:textId="77777777" w:rsidR="00F02D1B" w:rsidRDefault="00994235">
            <w:r>
              <w:t>1MS14CS096</w:t>
            </w:r>
          </w:p>
        </w:tc>
        <w:tc>
          <w:tcPr>
            <w:tcW w:w="1728" w:type="dxa"/>
          </w:tcPr>
          <w:p w14:paraId="7823E933" w14:textId="77777777" w:rsidR="00F02D1B" w:rsidRDefault="00994235">
            <w:r>
              <w:t>Rakesh K</w:t>
            </w:r>
          </w:p>
        </w:tc>
        <w:tc>
          <w:tcPr>
            <w:tcW w:w="1728" w:type="dxa"/>
          </w:tcPr>
          <w:p w14:paraId="14B63DD2" w14:textId="77777777" w:rsidR="00F02D1B" w:rsidRDefault="00994235">
            <w:r>
              <w:t>TESCO</w:t>
            </w:r>
          </w:p>
        </w:tc>
        <w:tc>
          <w:tcPr>
            <w:tcW w:w="1728" w:type="dxa"/>
          </w:tcPr>
          <w:p w14:paraId="2E6E512B" w14:textId="77777777" w:rsidR="00F02D1B" w:rsidRDefault="00994235">
            <w:r>
              <w:t>6.27 LPA</w:t>
            </w:r>
          </w:p>
        </w:tc>
      </w:tr>
      <w:tr w:rsidR="00F02D1B" w14:paraId="6835312C" w14:textId="77777777">
        <w:tc>
          <w:tcPr>
            <w:tcW w:w="1728" w:type="dxa"/>
          </w:tcPr>
          <w:p w14:paraId="2411F404" w14:textId="77777777" w:rsidR="00F02D1B" w:rsidRDefault="00994235">
            <w:r>
              <w:lastRenderedPageBreak/>
              <w:t>72</w:t>
            </w:r>
          </w:p>
        </w:tc>
        <w:tc>
          <w:tcPr>
            <w:tcW w:w="1728" w:type="dxa"/>
          </w:tcPr>
          <w:p w14:paraId="5FCAF9B2" w14:textId="77777777" w:rsidR="00F02D1B" w:rsidRDefault="00994235">
            <w:r>
              <w:t>1MS14CS097</w:t>
            </w:r>
          </w:p>
        </w:tc>
        <w:tc>
          <w:tcPr>
            <w:tcW w:w="1728" w:type="dxa"/>
          </w:tcPr>
          <w:p w14:paraId="08D9FD01" w14:textId="77777777" w:rsidR="00F02D1B" w:rsidRDefault="00994235">
            <w:r>
              <w:t>Ramesh Tolamatti</w:t>
            </w:r>
          </w:p>
        </w:tc>
        <w:tc>
          <w:tcPr>
            <w:tcW w:w="1728" w:type="dxa"/>
          </w:tcPr>
          <w:p w14:paraId="2DCBD2F3" w14:textId="77777777" w:rsidR="00F02D1B" w:rsidRDefault="00994235">
            <w:r>
              <w:t>Odessa Inc.</w:t>
            </w:r>
          </w:p>
        </w:tc>
        <w:tc>
          <w:tcPr>
            <w:tcW w:w="1728" w:type="dxa"/>
          </w:tcPr>
          <w:p w14:paraId="7F6887F8" w14:textId="77777777" w:rsidR="00F02D1B" w:rsidRDefault="00994235">
            <w:r>
              <w:t>5.5 LPA</w:t>
            </w:r>
          </w:p>
        </w:tc>
      </w:tr>
      <w:tr w:rsidR="00F02D1B" w14:paraId="51A01E10" w14:textId="77777777">
        <w:tc>
          <w:tcPr>
            <w:tcW w:w="1728" w:type="dxa"/>
          </w:tcPr>
          <w:p w14:paraId="5BAC5D65" w14:textId="77777777" w:rsidR="00F02D1B" w:rsidRDefault="00994235">
            <w:r>
              <w:t>73</w:t>
            </w:r>
          </w:p>
        </w:tc>
        <w:tc>
          <w:tcPr>
            <w:tcW w:w="1728" w:type="dxa"/>
          </w:tcPr>
          <w:p w14:paraId="7E87C18E" w14:textId="77777777" w:rsidR="00F02D1B" w:rsidRDefault="00994235">
            <w:r>
              <w:t>1MS14CS098</w:t>
            </w:r>
          </w:p>
        </w:tc>
        <w:tc>
          <w:tcPr>
            <w:tcW w:w="1728" w:type="dxa"/>
          </w:tcPr>
          <w:p w14:paraId="39196AEF" w14:textId="77777777" w:rsidR="00F02D1B" w:rsidRDefault="00994235">
            <w:r>
              <w:t>Ranjit Nepal</w:t>
            </w:r>
          </w:p>
        </w:tc>
        <w:tc>
          <w:tcPr>
            <w:tcW w:w="1728" w:type="dxa"/>
          </w:tcPr>
          <w:p w14:paraId="1F282087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61749C61" w14:textId="77777777" w:rsidR="00F02D1B" w:rsidRDefault="00994235">
            <w:r>
              <w:t>10.5 LPA</w:t>
            </w:r>
          </w:p>
        </w:tc>
      </w:tr>
      <w:tr w:rsidR="00F02D1B" w14:paraId="1E51BFF7" w14:textId="77777777">
        <w:tc>
          <w:tcPr>
            <w:tcW w:w="1728" w:type="dxa"/>
          </w:tcPr>
          <w:p w14:paraId="06AE2A13" w14:textId="77777777" w:rsidR="00F02D1B" w:rsidRDefault="00994235">
            <w:r>
              <w:t>74</w:t>
            </w:r>
          </w:p>
        </w:tc>
        <w:tc>
          <w:tcPr>
            <w:tcW w:w="1728" w:type="dxa"/>
          </w:tcPr>
          <w:p w14:paraId="6290E1B5" w14:textId="77777777" w:rsidR="00F02D1B" w:rsidRDefault="00994235">
            <w:r>
              <w:t>1MS14CS099</w:t>
            </w:r>
          </w:p>
        </w:tc>
        <w:tc>
          <w:tcPr>
            <w:tcW w:w="1728" w:type="dxa"/>
          </w:tcPr>
          <w:p w14:paraId="6B2FCF8B" w14:textId="77777777" w:rsidR="00F02D1B" w:rsidRDefault="00994235">
            <w:r>
              <w:t>Rashmi K</w:t>
            </w:r>
          </w:p>
        </w:tc>
        <w:tc>
          <w:tcPr>
            <w:tcW w:w="1728" w:type="dxa"/>
          </w:tcPr>
          <w:p w14:paraId="2439EBD4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5D18DFE2" w14:textId="77777777" w:rsidR="00F02D1B" w:rsidRDefault="00994235">
            <w:r>
              <w:t>3.5 LPA</w:t>
            </w:r>
          </w:p>
        </w:tc>
      </w:tr>
      <w:tr w:rsidR="00F02D1B" w14:paraId="6B556434" w14:textId="77777777">
        <w:tc>
          <w:tcPr>
            <w:tcW w:w="1728" w:type="dxa"/>
          </w:tcPr>
          <w:p w14:paraId="413E188F" w14:textId="77777777" w:rsidR="00F02D1B" w:rsidRDefault="00994235">
            <w:r>
              <w:t>75</w:t>
            </w:r>
          </w:p>
        </w:tc>
        <w:tc>
          <w:tcPr>
            <w:tcW w:w="1728" w:type="dxa"/>
          </w:tcPr>
          <w:p w14:paraId="0640F7C6" w14:textId="77777777" w:rsidR="00F02D1B" w:rsidRDefault="00994235">
            <w:r>
              <w:t>1MS14CS100</w:t>
            </w:r>
          </w:p>
        </w:tc>
        <w:tc>
          <w:tcPr>
            <w:tcW w:w="1728" w:type="dxa"/>
          </w:tcPr>
          <w:p w14:paraId="056E27E5" w14:textId="77777777" w:rsidR="00F02D1B" w:rsidRDefault="00994235">
            <w:r>
              <w:t>Ravi Vats</w:t>
            </w:r>
          </w:p>
        </w:tc>
        <w:tc>
          <w:tcPr>
            <w:tcW w:w="1728" w:type="dxa"/>
          </w:tcPr>
          <w:p w14:paraId="6DFD422C" w14:textId="77777777" w:rsidR="00F02D1B" w:rsidRDefault="00994235">
            <w:r>
              <w:t>Morgan Stanley</w:t>
            </w:r>
          </w:p>
        </w:tc>
        <w:tc>
          <w:tcPr>
            <w:tcW w:w="1728" w:type="dxa"/>
          </w:tcPr>
          <w:p w14:paraId="27E084DA" w14:textId="77777777" w:rsidR="00F02D1B" w:rsidRDefault="00994235">
            <w:r>
              <w:t>16.17 LPA</w:t>
            </w:r>
          </w:p>
        </w:tc>
      </w:tr>
      <w:tr w:rsidR="00F02D1B" w14:paraId="5B34531E" w14:textId="77777777">
        <w:tc>
          <w:tcPr>
            <w:tcW w:w="1728" w:type="dxa"/>
          </w:tcPr>
          <w:p w14:paraId="45F203E5" w14:textId="77777777" w:rsidR="00F02D1B" w:rsidRDefault="00994235">
            <w:r>
              <w:t>76</w:t>
            </w:r>
          </w:p>
        </w:tc>
        <w:tc>
          <w:tcPr>
            <w:tcW w:w="1728" w:type="dxa"/>
          </w:tcPr>
          <w:p w14:paraId="708C3C55" w14:textId="77777777" w:rsidR="00F02D1B" w:rsidRDefault="00994235">
            <w:r>
              <w:t>1MS14CS102</w:t>
            </w:r>
          </w:p>
        </w:tc>
        <w:tc>
          <w:tcPr>
            <w:tcW w:w="1728" w:type="dxa"/>
          </w:tcPr>
          <w:p w14:paraId="4EF38868" w14:textId="77777777" w:rsidR="00F02D1B" w:rsidRDefault="00994235">
            <w:r>
              <w:t>Renukapriya K</w:t>
            </w:r>
          </w:p>
        </w:tc>
        <w:tc>
          <w:tcPr>
            <w:tcW w:w="1728" w:type="dxa"/>
          </w:tcPr>
          <w:p w14:paraId="6FC4DD9D" w14:textId="77777777" w:rsidR="00F02D1B" w:rsidRDefault="00994235">
            <w:r>
              <w:t>HCL</w:t>
            </w:r>
          </w:p>
        </w:tc>
        <w:tc>
          <w:tcPr>
            <w:tcW w:w="1728" w:type="dxa"/>
          </w:tcPr>
          <w:p w14:paraId="6E76B616" w14:textId="77777777" w:rsidR="00F02D1B" w:rsidRDefault="00994235">
            <w:r>
              <w:t>5.0 LPA</w:t>
            </w:r>
          </w:p>
        </w:tc>
      </w:tr>
      <w:tr w:rsidR="00F02D1B" w14:paraId="00DA28BF" w14:textId="77777777">
        <w:tc>
          <w:tcPr>
            <w:tcW w:w="1728" w:type="dxa"/>
          </w:tcPr>
          <w:p w14:paraId="016579BF" w14:textId="77777777" w:rsidR="00F02D1B" w:rsidRDefault="00994235">
            <w:r>
              <w:t>77</w:t>
            </w:r>
          </w:p>
        </w:tc>
        <w:tc>
          <w:tcPr>
            <w:tcW w:w="1728" w:type="dxa"/>
          </w:tcPr>
          <w:p w14:paraId="2CFC51AE" w14:textId="77777777" w:rsidR="00F02D1B" w:rsidRDefault="00994235">
            <w:r>
              <w:t>1MS14CS103</w:t>
            </w:r>
          </w:p>
        </w:tc>
        <w:tc>
          <w:tcPr>
            <w:tcW w:w="1728" w:type="dxa"/>
          </w:tcPr>
          <w:p w14:paraId="66D64A04" w14:textId="77777777" w:rsidR="00F02D1B" w:rsidRDefault="00994235">
            <w:r>
              <w:t>Rishab Pokharna</w:t>
            </w:r>
          </w:p>
        </w:tc>
        <w:tc>
          <w:tcPr>
            <w:tcW w:w="1728" w:type="dxa"/>
          </w:tcPr>
          <w:p w14:paraId="45E25D92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182C9198" w14:textId="77777777" w:rsidR="00F02D1B" w:rsidRDefault="00994235">
            <w:r>
              <w:t>7.0 LPA</w:t>
            </w:r>
          </w:p>
        </w:tc>
      </w:tr>
      <w:tr w:rsidR="00F02D1B" w14:paraId="2C99F9E4" w14:textId="77777777">
        <w:tc>
          <w:tcPr>
            <w:tcW w:w="1728" w:type="dxa"/>
          </w:tcPr>
          <w:p w14:paraId="4C59E786" w14:textId="77777777" w:rsidR="00F02D1B" w:rsidRDefault="00994235">
            <w:r>
              <w:t>78</w:t>
            </w:r>
          </w:p>
        </w:tc>
        <w:tc>
          <w:tcPr>
            <w:tcW w:w="1728" w:type="dxa"/>
          </w:tcPr>
          <w:p w14:paraId="3013EC1A" w14:textId="77777777" w:rsidR="00F02D1B" w:rsidRDefault="00994235">
            <w:r>
              <w:t>1MS14CS104</w:t>
            </w:r>
          </w:p>
        </w:tc>
        <w:tc>
          <w:tcPr>
            <w:tcW w:w="1728" w:type="dxa"/>
          </w:tcPr>
          <w:p w14:paraId="07558062" w14:textId="77777777" w:rsidR="00F02D1B" w:rsidRDefault="00994235">
            <w:r>
              <w:t>Riva Neel</w:t>
            </w:r>
          </w:p>
        </w:tc>
        <w:tc>
          <w:tcPr>
            <w:tcW w:w="1728" w:type="dxa"/>
          </w:tcPr>
          <w:p w14:paraId="762AE865" w14:textId="77777777" w:rsidR="00F02D1B" w:rsidRDefault="00994235">
            <w:r>
              <w:t>Salesforce</w:t>
            </w:r>
          </w:p>
        </w:tc>
        <w:tc>
          <w:tcPr>
            <w:tcW w:w="1728" w:type="dxa"/>
          </w:tcPr>
          <w:p w14:paraId="67225EC1" w14:textId="77777777" w:rsidR="00F02D1B" w:rsidRDefault="00994235">
            <w:r>
              <w:t>7.32 LPA</w:t>
            </w:r>
          </w:p>
        </w:tc>
      </w:tr>
      <w:tr w:rsidR="00F02D1B" w14:paraId="65F5C395" w14:textId="77777777">
        <w:tc>
          <w:tcPr>
            <w:tcW w:w="1728" w:type="dxa"/>
          </w:tcPr>
          <w:p w14:paraId="2A146942" w14:textId="77777777" w:rsidR="00F02D1B" w:rsidRDefault="00994235">
            <w:r>
              <w:t>79</w:t>
            </w:r>
          </w:p>
        </w:tc>
        <w:tc>
          <w:tcPr>
            <w:tcW w:w="1728" w:type="dxa"/>
          </w:tcPr>
          <w:p w14:paraId="6C16E31D" w14:textId="77777777" w:rsidR="00F02D1B" w:rsidRDefault="00994235">
            <w:r>
              <w:t>1MS14CS105</w:t>
            </w:r>
          </w:p>
        </w:tc>
        <w:tc>
          <w:tcPr>
            <w:tcW w:w="1728" w:type="dxa"/>
          </w:tcPr>
          <w:p w14:paraId="4513BD15" w14:textId="77777777" w:rsidR="00F02D1B" w:rsidRDefault="00994235">
            <w:r>
              <w:t xml:space="preserve">S M Leelavathi </w:t>
            </w:r>
          </w:p>
        </w:tc>
        <w:tc>
          <w:tcPr>
            <w:tcW w:w="1728" w:type="dxa"/>
          </w:tcPr>
          <w:p w14:paraId="214997B0" w14:textId="77777777" w:rsidR="00F02D1B" w:rsidRDefault="00994235">
            <w:r>
              <w:t>Temenos</w:t>
            </w:r>
          </w:p>
        </w:tc>
        <w:tc>
          <w:tcPr>
            <w:tcW w:w="1728" w:type="dxa"/>
          </w:tcPr>
          <w:p w14:paraId="1F4CF23D" w14:textId="77777777" w:rsidR="00F02D1B" w:rsidRDefault="00994235">
            <w:r>
              <w:t>6.5 LPA</w:t>
            </w:r>
          </w:p>
        </w:tc>
      </w:tr>
      <w:tr w:rsidR="00F02D1B" w14:paraId="4BF1E52E" w14:textId="77777777">
        <w:tc>
          <w:tcPr>
            <w:tcW w:w="1728" w:type="dxa"/>
          </w:tcPr>
          <w:p w14:paraId="205D1887" w14:textId="77777777" w:rsidR="00F02D1B" w:rsidRDefault="00994235">
            <w:r>
              <w:t>80</w:t>
            </w:r>
          </w:p>
        </w:tc>
        <w:tc>
          <w:tcPr>
            <w:tcW w:w="1728" w:type="dxa"/>
          </w:tcPr>
          <w:p w14:paraId="2E82AE03" w14:textId="77777777" w:rsidR="00F02D1B" w:rsidRDefault="00994235">
            <w:r>
              <w:t>1MS14CS106</w:t>
            </w:r>
          </w:p>
        </w:tc>
        <w:tc>
          <w:tcPr>
            <w:tcW w:w="1728" w:type="dxa"/>
          </w:tcPr>
          <w:p w14:paraId="665A810E" w14:textId="77777777" w:rsidR="00F02D1B" w:rsidRDefault="00994235">
            <w:r>
              <w:t>Subramaniyan S</w:t>
            </w:r>
          </w:p>
        </w:tc>
        <w:tc>
          <w:tcPr>
            <w:tcW w:w="1728" w:type="dxa"/>
          </w:tcPr>
          <w:p w14:paraId="3915D95E" w14:textId="77777777" w:rsidR="00F02D1B" w:rsidRDefault="00994235">
            <w:r>
              <w:t>Wells Fargo</w:t>
            </w:r>
          </w:p>
        </w:tc>
        <w:tc>
          <w:tcPr>
            <w:tcW w:w="1728" w:type="dxa"/>
          </w:tcPr>
          <w:p w14:paraId="1640B87A" w14:textId="77777777" w:rsidR="00F02D1B" w:rsidRDefault="00994235">
            <w:r>
              <w:t>5.5 LPA</w:t>
            </w:r>
          </w:p>
        </w:tc>
      </w:tr>
      <w:tr w:rsidR="00F02D1B" w14:paraId="36509B27" w14:textId="77777777">
        <w:tc>
          <w:tcPr>
            <w:tcW w:w="1728" w:type="dxa"/>
          </w:tcPr>
          <w:p w14:paraId="19F1ECC8" w14:textId="77777777" w:rsidR="00F02D1B" w:rsidRDefault="00994235">
            <w:r>
              <w:t>81</w:t>
            </w:r>
          </w:p>
        </w:tc>
        <w:tc>
          <w:tcPr>
            <w:tcW w:w="1728" w:type="dxa"/>
          </w:tcPr>
          <w:p w14:paraId="71156AAD" w14:textId="77777777" w:rsidR="00F02D1B" w:rsidRDefault="00994235">
            <w:r>
              <w:t>1MS14CS108</w:t>
            </w:r>
          </w:p>
        </w:tc>
        <w:tc>
          <w:tcPr>
            <w:tcW w:w="1728" w:type="dxa"/>
          </w:tcPr>
          <w:p w14:paraId="5DAA6DA0" w14:textId="77777777" w:rsidR="00F02D1B" w:rsidRDefault="00994235">
            <w:r>
              <w:t>Samridh Dokania</w:t>
            </w:r>
          </w:p>
        </w:tc>
        <w:tc>
          <w:tcPr>
            <w:tcW w:w="1728" w:type="dxa"/>
          </w:tcPr>
          <w:p w14:paraId="6E3C79D9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211B7B29" w14:textId="77777777" w:rsidR="00F02D1B" w:rsidRDefault="00994235">
            <w:r>
              <w:t>10.5 LPA</w:t>
            </w:r>
          </w:p>
        </w:tc>
      </w:tr>
      <w:tr w:rsidR="00F02D1B" w14:paraId="60E11198" w14:textId="77777777">
        <w:tc>
          <w:tcPr>
            <w:tcW w:w="1728" w:type="dxa"/>
          </w:tcPr>
          <w:p w14:paraId="4D5CF70B" w14:textId="77777777" w:rsidR="00F02D1B" w:rsidRDefault="00994235">
            <w:r>
              <w:t>82</w:t>
            </w:r>
          </w:p>
        </w:tc>
        <w:tc>
          <w:tcPr>
            <w:tcW w:w="1728" w:type="dxa"/>
          </w:tcPr>
          <w:p w14:paraId="027E2C9A" w14:textId="77777777" w:rsidR="00F02D1B" w:rsidRDefault="00994235">
            <w:r>
              <w:t>1MS14CS109</w:t>
            </w:r>
          </w:p>
        </w:tc>
        <w:tc>
          <w:tcPr>
            <w:tcW w:w="1728" w:type="dxa"/>
          </w:tcPr>
          <w:p w14:paraId="3D81CDFD" w14:textId="77777777" w:rsidR="00F02D1B" w:rsidRDefault="00994235">
            <w:r>
              <w:t>Satisha Ninganna</w:t>
            </w:r>
          </w:p>
        </w:tc>
        <w:tc>
          <w:tcPr>
            <w:tcW w:w="1728" w:type="dxa"/>
          </w:tcPr>
          <w:p w14:paraId="37C825AD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145A2243" w14:textId="77777777" w:rsidR="00F02D1B" w:rsidRDefault="00994235">
            <w:r>
              <w:t>10.5 LPA</w:t>
            </w:r>
          </w:p>
        </w:tc>
      </w:tr>
      <w:tr w:rsidR="00F02D1B" w14:paraId="0902DED7" w14:textId="77777777">
        <w:tc>
          <w:tcPr>
            <w:tcW w:w="1728" w:type="dxa"/>
          </w:tcPr>
          <w:p w14:paraId="356CE955" w14:textId="77777777" w:rsidR="00F02D1B" w:rsidRDefault="00994235">
            <w:r>
              <w:t>83</w:t>
            </w:r>
          </w:p>
        </w:tc>
        <w:tc>
          <w:tcPr>
            <w:tcW w:w="1728" w:type="dxa"/>
          </w:tcPr>
          <w:p w14:paraId="2E40380C" w14:textId="77777777" w:rsidR="00F02D1B" w:rsidRDefault="00994235">
            <w:r>
              <w:t>1MS14CS110</w:t>
            </w:r>
          </w:p>
        </w:tc>
        <w:tc>
          <w:tcPr>
            <w:tcW w:w="1728" w:type="dxa"/>
          </w:tcPr>
          <w:p w14:paraId="70B2F9DA" w14:textId="77777777" w:rsidR="00F02D1B" w:rsidRDefault="00994235">
            <w:r>
              <w:t>Satya Teja Chikatla</w:t>
            </w:r>
          </w:p>
        </w:tc>
        <w:tc>
          <w:tcPr>
            <w:tcW w:w="1728" w:type="dxa"/>
          </w:tcPr>
          <w:p w14:paraId="1D2803B4" w14:textId="77777777" w:rsidR="00F02D1B" w:rsidRDefault="00994235">
            <w:r>
              <w:t>Juniper Networks</w:t>
            </w:r>
          </w:p>
        </w:tc>
        <w:tc>
          <w:tcPr>
            <w:tcW w:w="1728" w:type="dxa"/>
          </w:tcPr>
          <w:p w14:paraId="2322CC43" w14:textId="77777777" w:rsidR="00F02D1B" w:rsidRDefault="00994235">
            <w:r>
              <w:t>10.85 LPA</w:t>
            </w:r>
          </w:p>
        </w:tc>
      </w:tr>
      <w:tr w:rsidR="00F02D1B" w14:paraId="3860B1C4" w14:textId="77777777">
        <w:tc>
          <w:tcPr>
            <w:tcW w:w="1728" w:type="dxa"/>
          </w:tcPr>
          <w:p w14:paraId="4E2B8FEF" w14:textId="77777777" w:rsidR="00F02D1B" w:rsidRDefault="00994235">
            <w:r>
              <w:t>84</w:t>
            </w:r>
          </w:p>
        </w:tc>
        <w:tc>
          <w:tcPr>
            <w:tcW w:w="1728" w:type="dxa"/>
          </w:tcPr>
          <w:p w14:paraId="783D95A5" w14:textId="77777777" w:rsidR="00F02D1B" w:rsidRDefault="00994235">
            <w:r>
              <w:t>1MS14CS111</w:t>
            </w:r>
          </w:p>
        </w:tc>
        <w:tc>
          <w:tcPr>
            <w:tcW w:w="1728" w:type="dxa"/>
          </w:tcPr>
          <w:p w14:paraId="6DA2C244" w14:textId="77777777" w:rsidR="00F02D1B" w:rsidRDefault="00994235">
            <w:r>
              <w:t>Shaarang Dev Bachhan</w:t>
            </w:r>
          </w:p>
        </w:tc>
        <w:tc>
          <w:tcPr>
            <w:tcW w:w="1728" w:type="dxa"/>
          </w:tcPr>
          <w:p w14:paraId="18039721" w14:textId="77777777" w:rsidR="00F02D1B" w:rsidRDefault="00994235">
            <w:r>
              <w:t>KPMG</w:t>
            </w:r>
          </w:p>
        </w:tc>
        <w:tc>
          <w:tcPr>
            <w:tcW w:w="1728" w:type="dxa"/>
          </w:tcPr>
          <w:p w14:paraId="5CC97A2B" w14:textId="77777777" w:rsidR="00F02D1B" w:rsidRDefault="00994235">
            <w:r>
              <w:t>4.0 LPA</w:t>
            </w:r>
          </w:p>
        </w:tc>
      </w:tr>
      <w:tr w:rsidR="00F02D1B" w14:paraId="3CBE1C85" w14:textId="77777777">
        <w:tc>
          <w:tcPr>
            <w:tcW w:w="1728" w:type="dxa"/>
          </w:tcPr>
          <w:p w14:paraId="7090867D" w14:textId="77777777" w:rsidR="00F02D1B" w:rsidRDefault="00994235">
            <w:r>
              <w:t>85</w:t>
            </w:r>
          </w:p>
        </w:tc>
        <w:tc>
          <w:tcPr>
            <w:tcW w:w="1728" w:type="dxa"/>
          </w:tcPr>
          <w:p w14:paraId="738464E4" w14:textId="77777777" w:rsidR="00F02D1B" w:rsidRDefault="00994235">
            <w:r>
              <w:t>1MS14CS112</w:t>
            </w:r>
          </w:p>
        </w:tc>
        <w:tc>
          <w:tcPr>
            <w:tcW w:w="1728" w:type="dxa"/>
          </w:tcPr>
          <w:p w14:paraId="391F65DB" w14:textId="77777777" w:rsidR="00F02D1B" w:rsidRDefault="00994235">
            <w:r>
              <w:t>Shagun Srikant</w:t>
            </w:r>
          </w:p>
        </w:tc>
        <w:tc>
          <w:tcPr>
            <w:tcW w:w="1728" w:type="dxa"/>
          </w:tcPr>
          <w:p w14:paraId="0493531C" w14:textId="77777777" w:rsidR="00F02D1B" w:rsidRDefault="00994235">
            <w:r>
              <w:t>Wells Fargo</w:t>
            </w:r>
          </w:p>
        </w:tc>
        <w:tc>
          <w:tcPr>
            <w:tcW w:w="1728" w:type="dxa"/>
          </w:tcPr>
          <w:p w14:paraId="22E816C4" w14:textId="77777777" w:rsidR="00F02D1B" w:rsidRDefault="00994235">
            <w:r>
              <w:t>5.5 LPA</w:t>
            </w:r>
          </w:p>
        </w:tc>
      </w:tr>
      <w:tr w:rsidR="00F02D1B" w14:paraId="51278183" w14:textId="77777777">
        <w:tc>
          <w:tcPr>
            <w:tcW w:w="1728" w:type="dxa"/>
          </w:tcPr>
          <w:p w14:paraId="6458E073" w14:textId="77777777" w:rsidR="00F02D1B" w:rsidRDefault="00994235">
            <w:r>
              <w:t>86</w:t>
            </w:r>
          </w:p>
        </w:tc>
        <w:tc>
          <w:tcPr>
            <w:tcW w:w="1728" w:type="dxa"/>
          </w:tcPr>
          <w:p w14:paraId="40A77637" w14:textId="77777777" w:rsidR="00F02D1B" w:rsidRDefault="00994235">
            <w:r>
              <w:t>1MS14CS113</w:t>
            </w:r>
          </w:p>
        </w:tc>
        <w:tc>
          <w:tcPr>
            <w:tcW w:w="1728" w:type="dxa"/>
          </w:tcPr>
          <w:p w14:paraId="736EFF08" w14:textId="77777777" w:rsidR="00F02D1B" w:rsidRDefault="00994235">
            <w:r>
              <w:t>Shah Nawaz Mandal</w:t>
            </w:r>
          </w:p>
        </w:tc>
        <w:tc>
          <w:tcPr>
            <w:tcW w:w="1728" w:type="dxa"/>
          </w:tcPr>
          <w:p w14:paraId="043ADB0F" w14:textId="77777777" w:rsidR="00F02D1B" w:rsidRDefault="00994235">
            <w:r>
              <w:t>Juniper Networks</w:t>
            </w:r>
          </w:p>
        </w:tc>
        <w:tc>
          <w:tcPr>
            <w:tcW w:w="1728" w:type="dxa"/>
          </w:tcPr>
          <w:p w14:paraId="60F27962" w14:textId="77777777" w:rsidR="00F02D1B" w:rsidRDefault="00994235">
            <w:r>
              <w:t>10.85 LPA</w:t>
            </w:r>
          </w:p>
        </w:tc>
      </w:tr>
      <w:tr w:rsidR="00F02D1B" w14:paraId="17510210" w14:textId="77777777">
        <w:tc>
          <w:tcPr>
            <w:tcW w:w="1728" w:type="dxa"/>
          </w:tcPr>
          <w:p w14:paraId="73A0616B" w14:textId="77777777" w:rsidR="00F02D1B" w:rsidRDefault="00994235">
            <w:r>
              <w:t>87</w:t>
            </w:r>
          </w:p>
        </w:tc>
        <w:tc>
          <w:tcPr>
            <w:tcW w:w="1728" w:type="dxa"/>
          </w:tcPr>
          <w:p w14:paraId="6AC6361D" w14:textId="77777777" w:rsidR="00F02D1B" w:rsidRDefault="00994235">
            <w:r>
              <w:t>1MS14CS114</w:t>
            </w:r>
          </w:p>
        </w:tc>
        <w:tc>
          <w:tcPr>
            <w:tcW w:w="1728" w:type="dxa"/>
          </w:tcPr>
          <w:p w14:paraId="5116D445" w14:textId="77777777" w:rsidR="00F02D1B" w:rsidRDefault="00994235">
            <w:r>
              <w:t>Sharat Naik</w:t>
            </w:r>
          </w:p>
        </w:tc>
        <w:tc>
          <w:tcPr>
            <w:tcW w:w="1728" w:type="dxa"/>
          </w:tcPr>
          <w:p w14:paraId="73DA3DE5" w14:textId="77777777" w:rsidR="00F02D1B" w:rsidRDefault="00994235">
            <w:r>
              <w:t>Infosys</w:t>
            </w:r>
          </w:p>
        </w:tc>
        <w:tc>
          <w:tcPr>
            <w:tcW w:w="1728" w:type="dxa"/>
          </w:tcPr>
          <w:p w14:paraId="16856A70" w14:textId="77777777" w:rsidR="00F02D1B" w:rsidRDefault="00994235">
            <w:r>
              <w:t>3.25 LPA</w:t>
            </w:r>
          </w:p>
        </w:tc>
      </w:tr>
      <w:tr w:rsidR="00F02D1B" w14:paraId="45470261" w14:textId="77777777">
        <w:tc>
          <w:tcPr>
            <w:tcW w:w="1728" w:type="dxa"/>
          </w:tcPr>
          <w:p w14:paraId="19C8DC35" w14:textId="77777777" w:rsidR="00F02D1B" w:rsidRDefault="00994235">
            <w:r>
              <w:t>88</w:t>
            </w:r>
          </w:p>
        </w:tc>
        <w:tc>
          <w:tcPr>
            <w:tcW w:w="1728" w:type="dxa"/>
          </w:tcPr>
          <w:p w14:paraId="49B4A02A" w14:textId="77777777" w:rsidR="00F02D1B" w:rsidRDefault="00994235">
            <w:r>
              <w:t>1MS14CS115</w:t>
            </w:r>
          </w:p>
        </w:tc>
        <w:tc>
          <w:tcPr>
            <w:tcW w:w="1728" w:type="dxa"/>
          </w:tcPr>
          <w:p w14:paraId="31714CF7" w14:textId="77777777" w:rsidR="00F02D1B" w:rsidRDefault="00994235">
            <w:r>
              <w:t>Sharvani Kulkarni</w:t>
            </w:r>
          </w:p>
        </w:tc>
        <w:tc>
          <w:tcPr>
            <w:tcW w:w="1728" w:type="dxa"/>
          </w:tcPr>
          <w:p w14:paraId="62A2742C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0D4FB107" w14:textId="77777777" w:rsidR="00F02D1B" w:rsidRDefault="00994235">
            <w:r>
              <w:t>7.0 LPA</w:t>
            </w:r>
          </w:p>
        </w:tc>
      </w:tr>
      <w:tr w:rsidR="00F02D1B" w14:paraId="246DC7CE" w14:textId="77777777">
        <w:tc>
          <w:tcPr>
            <w:tcW w:w="1728" w:type="dxa"/>
          </w:tcPr>
          <w:p w14:paraId="50331CDA" w14:textId="77777777" w:rsidR="00F02D1B" w:rsidRDefault="00994235">
            <w:r>
              <w:t>89</w:t>
            </w:r>
          </w:p>
        </w:tc>
        <w:tc>
          <w:tcPr>
            <w:tcW w:w="1728" w:type="dxa"/>
          </w:tcPr>
          <w:p w14:paraId="53E6BA53" w14:textId="77777777" w:rsidR="00F02D1B" w:rsidRDefault="00994235">
            <w:r>
              <w:t>1MS14CS116</w:t>
            </w:r>
          </w:p>
        </w:tc>
        <w:tc>
          <w:tcPr>
            <w:tcW w:w="1728" w:type="dxa"/>
          </w:tcPr>
          <w:p w14:paraId="5586E7E7" w14:textId="77777777" w:rsidR="00F02D1B" w:rsidRDefault="00994235">
            <w:r>
              <w:t>Shikhar Srivastava</w:t>
            </w:r>
          </w:p>
        </w:tc>
        <w:tc>
          <w:tcPr>
            <w:tcW w:w="1728" w:type="dxa"/>
          </w:tcPr>
          <w:p w14:paraId="337B7C62" w14:textId="77777777" w:rsidR="00F02D1B" w:rsidRDefault="00994235">
            <w:r>
              <w:t xml:space="preserve">Juniper </w:t>
            </w:r>
            <w:r>
              <w:t>Networks</w:t>
            </w:r>
          </w:p>
        </w:tc>
        <w:tc>
          <w:tcPr>
            <w:tcW w:w="1728" w:type="dxa"/>
          </w:tcPr>
          <w:p w14:paraId="235F91EC" w14:textId="77777777" w:rsidR="00F02D1B" w:rsidRDefault="00994235">
            <w:r>
              <w:t>10.85 LPA</w:t>
            </w:r>
          </w:p>
        </w:tc>
      </w:tr>
      <w:tr w:rsidR="00F02D1B" w14:paraId="49848F4A" w14:textId="77777777">
        <w:tc>
          <w:tcPr>
            <w:tcW w:w="1728" w:type="dxa"/>
          </w:tcPr>
          <w:p w14:paraId="2296DEBD" w14:textId="77777777" w:rsidR="00F02D1B" w:rsidRDefault="00994235">
            <w:r>
              <w:t>90</w:t>
            </w:r>
          </w:p>
        </w:tc>
        <w:tc>
          <w:tcPr>
            <w:tcW w:w="1728" w:type="dxa"/>
          </w:tcPr>
          <w:p w14:paraId="10EBB548" w14:textId="77777777" w:rsidR="00F02D1B" w:rsidRDefault="00994235">
            <w:r>
              <w:t>1MS14CS118</w:t>
            </w:r>
          </w:p>
        </w:tc>
        <w:tc>
          <w:tcPr>
            <w:tcW w:w="1728" w:type="dxa"/>
          </w:tcPr>
          <w:p w14:paraId="3D963C9C" w14:textId="77777777" w:rsidR="00F02D1B" w:rsidRDefault="00994235">
            <w:r>
              <w:t>Shravani Raju Pathapati</w:t>
            </w:r>
          </w:p>
        </w:tc>
        <w:tc>
          <w:tcPr>
            <w:tcW w:w="1728" w:type="dxa"/>
          </w:tcPr>
          <w:p w14:paraId="47A00204" w14:textId="77777777" w:rsidR="00F02D1B" w:rsidRDefault="00994235">
            <w:r>
              <w:t>Philips</w:t>
            </w:r>
          </w:p>
        </w:tc>
        <w:tc>
          <w:tcPr>
            <w:tcW w:w="1728" w:type="dxa"/>
          </w:tcPr>
          <w:p w14:paraId="607A2905" w14:textId="77777777" w:rsidR="00F02D1B" w:rsidRDefault="00994235">
            <w:r>
              <w:t>5.0 LPA</w:t>
            </w:r>
          </w:p>
        </w:tc>
      </w:tr>
      <w:tr w:rsidR="00F02D1B" w14:paraId="6D3ED924" w14:textId="77777777">
        <w:tc>
          <w:tcPr>
            <w:tcW w:w="1728" w:type="dxa"/>
          </w:tcPr>
          <w:p w14:paraId="7D79E7FD" w14:textId="77777777" w:rsidR="00F02D1B" w:rsidRDefault="00994235">
            <w:r>
              <w:t>91</w:t>
            </w:r>
          </w:p>
        </w:tc>
        <w:tc>
          <w:tcPr>
            <w:tcW w:w="1728" w:type="dxa"/>
          </w:tcPr>
          <w:p w14:paraId="48C5DA82" w14:textId="77777777" w:rsidR="00F02D1B" w:rsidRDefault="00994235">
            <w:r>
              <w:t>1MS14CS119</w:t>
            </w:r>
          </w:p>
        </w:tc>
        <w:tc>
          <w:tcPr>
            <w:tcW w:w="1728" w:type="dxa"/>
          </w:tcPr>
          <w:p w14:paraId="695C81F8" w14:textId="77777777" w:rsidR="00F02D1B" w:rsidRDefault="00994235">
            <w:r>
              <w:t>SHRAVYA SRIDHAR</w:t>
            </w:r>
          </w:p>
        </w:tc>
        <w:tc>
          <w:tcPr>
            <w:tcW w:w="1728" w:type="dxa"/>
          </w:tcPr>
          <w:p w14:paraId="1CF2F1A5" w14:textId="77777777" w:rsidR="00F02D1B" w:rsidRDefault="00994235">
            <w:r>
              <w:t>KPMG</w:t>
            </w:r>
          </w:p>
        </w:tc>
        <w:tc>
          <w:tcPr>
            <w:tcW w:w="1728" w:type="dxa"/>
          </w:tcPr>
          <w:p w14:paraId="2F2D05A8" w14:textId="77777777" w:rsidR="00F02D1B" w:rsidRDefault="00994235">
            <w:r>
              <w:t>4.0 LPA</w:t>
            </w:r>
          </w:p>
        </w:tc>
      </w:tr>
      <w:tr w:rsidR="00F02D1B" w14:paraId="7437E704" w14:textId="77777777">
        <w:tc>
          <w:tcPr>
            <w:tcW w:w="1728" w:type="dxa"/>
          </w:tcPr>
          <w:p w14:paraId="1F1D357D" w14:textId="77777777" w:rsidR="00F02D1B" w:rsidRDefault="00994235">
            <w:r>
              <w:t>92</w:t>
            </w:r>
          </w:p>
        </w:tc>
        <w:tc>
          <w:tcPr>
            <w:tcW w:w="1728" w:type="dxa"/>
          </w:tcPr>
          <w:p w14:paraId="3E99B62E" w14:textId="77777777" w:rsidR="00F02D1B" w:rsidRDefault="00994235">
            <w:r>
              <w:t>1MS14CS120</w:t>
            </w:r>
          </w:p>
        </w:tc>
        <w:tc>
          <w:tcPr>
            <w:tcW w:w="1728" w:type="dxa"/>
          </w:tcPr>
          <w:p w14:paraId="29EEDE46" w14:textId="77777777" w:rsidR="00F02D1B" w:rsidRDefault="00994235">
            <w:r>
              <w:t>Shruti Kulkarni</w:t>
            </w:r>
          </w:p>
        </w:tc>
        <w:tc>
          <w:tcPr>
            <w:tcW w:w="1728" w:type="dxa"/>
          </w:tcPr>
          <w:p w14:paraId="4BD1FBEB" w14:textId="77777777" w:rsidR="00F02D1B" w:rsidRDefault="00994235">
            <w:r>
              <w:t>Juniper Networks</w:t>
            </w:r>
          </w:p>
        </w:tc>
        <w:tc>
          <w:tcPr>
            <w:tcW w:w="1728" w:type="dxa"/>
          </w:tcPr>
          <w:p w14:paraId="51BA5411" w14:textId="77777777" w:rsidR="00F02D1B" w:rsidRDefault="00994235">
            <w:r>
              <w:t>10.85 LPA</w:t>
            </w:r>
          </w:p>
        </w:tc>
      </w:tr>
      <w:tr w:rsidR="00F02D1B" w14:paraId="0983CB33" w14:textId="77777777">
        <w:tc>
          <w:tcPr>
            <w:tcW w:w="1728" w:type="dxa"/>
          </w:tcPr>
          <w:p w14:paraId="1FA6724D" w14:textId="77777777" w:rsidR="00F02D1B" w:rsidRDefault="00994235">
            <w:r>
              <w:t>93</w:t>
            </w:r>
          </w:p>
        </w:tc>
        <w:tc>
          <w:tcPr>
            <w:tcW w:w="1728" w:type="dxa"/>
          </w:tcPr>
          <w:p w14:paraId="4F7BB28A" w14:textId="77777777" w:rsidR="00F02D1B" w:rsidRDefault="00994235">
            <w:r>
              <w:t>1MS14CS123</w:t>
            </w:r>
          </w:p>
        </w:tc>
        <w:tc>
          <w:tcPr>
            <w:tcW w:w="1728" w:type="dxa"/>
          </w:tcPr>
          <w:p w14:paraId="577D254F" w14:textId="77777777" w:rsidR="00F02D1B" w:rsidRDefault="00994235">
            <w:r>
              <w:t>Spoorthy S Hathwar</w:t>
            </w:r>
          </w:p>
        </w:tc>
        <w:tc>
          <w:tcPr>
            <w:tcW w:w="1728" w:type="dxa"/>
          </w:tcPr>
          <w:p w14:paraId="770D24FB" w14:textId="77777777" w:rsidR="00F02D1B" w:rsidRDefault="00994235">
            <w:r>
              <w:t>QuintilesIMS</w:t>
            </w:r>
          </w:p>
        </w:tc>
        <w:tc>
          <w:tcPr>
            <w:tcW w:w="1728" w:type="dxa"/>
          </w:tcPr>
          <w:p w14:paraId="4E50B6DB" w14:textId="77777777" w:rsidR="00F02D1B" w:rsidRDefault="00994235">
            <w:r>
              <w:t>5.0 LPA</w:t>
            </w:r>
          </w:p>
        </w:tc>
      </w:tr>
      <w:tr w:rsidR="00F02D1B" w14:paraId="21449711" w14:textId="77777777">
        <w:tc>
          <w:tcPr>
            <w:tcW w:w="1728" w:type="dxa"/>
          </w:tcPr>
          <w:p w14:paraId="20171CA0" w14:textId="77777777" w:rsidR="00F02D1B" w:rsidRDefault="00994235">
            <w:r>
              <w:t>94</w:t>
            </w:r>
          </w:p>
        </w:tc>
        <w:tc>
          <w:tcPr>
            <w:tcW w:w="1728" w:type="dxa"/>
          </w:tcPr>
          <w:p w14:paraId="31B1E956" w14:textId="77777777" w:rsidR="00F02D1B" w:rsidRDefault="00994235">
            <w:r>
              <w:t>1MS14CS124</w:t>
            </w:r>
          </w:p>
        </w:tc>
        <w:tc>
          <w:tcPr>
            <w:tcW w:w="1728" w:type="dxa"/>
          </w:tcPr>
          <w:p w14:paraId="11515F76" w14:textId="77777777" w:rsidR="00F02D1B" w:rsidRDefault="00994235">
            <w:r>
              <w:t>Srikruth Sriram</w:t>
            </w:r>
          </w:p>
        </w:tc>
        <w:tc>
          <w:tcPr>
            <w:tcW w:w="1728" w:type="dxa"/>
          </w:tcPr>
          <w:p w14:paraId="79C7F5D3" w14:textId="77777777" w:rsidR="00F02D1B" w:rsidRDefault="00994235">
            <w:r>
              <w:t>HP Inc-2nd visit</w:t>
            </w:r>
          </w:p>
        </w:tc>
        <w:tc>
          <w:tcPr>
            <w:tcW w:w="1728" w:type="dxa"/>
          </w:tcPr>
          <w:p w14:paraId="072E9631" w14:textId="77777777" w:rsidR="00F02D1B" w:rsidRDefault="00994235">
            <w:r>
              <w:t>7.0 LPA</w:t>
            </w:r>
          </w:p>
        </w:tc>
      </w:tr>
      <w:tr w:rsidR="00F02D1B" w14:paraId="77DB3C99" w14:textId="77777777">
        <w:tc>
          <w:tcPr>
            <w:tcW w:w="1728" w:type="dxa"/>
          </w:tcPr>
          <w:p w14:paraId="5F6422AB" w14:textId="77777777" w:rsidR="00F02D1B" w:rsidRDefault="00994235">
            <w:r>
              <w:t>95</w:t>
            </w:r>
          </w:p>
        </w:tc>
        <w:tc>
          <w:tcPr>
            <w:tcW w:w="1728" w:type="dxa"/>
          </w:tcPr>
          <w:p w14:paraId="1F92DC81" w14:textId="77777777" w:rsidR="00F02D1B" w:rsidRDefault="00994235">
            <w:r>
              <w:t>1MS14CS125</w:t>
            </w:r>
          </w:p>
        </w:tc>
        <w:tc>
          <w:tcPr>
            <w:tcW w:w="1728" w:type="dxa"/>
          </w:tcPr>
          <w:p w14:paraId="6022074B" w14:textId="77777777" w:rsidR="00F02D1B" w:rsidRDefault="00994235">
            <w:r>
              <w:t>Srivatsa Sharma G</w:t>
            </w:r>
          </w:p>
        </w:tc>
        <w:tc>
          <w:tcPr>
            <w:tcW w:w="1728" w:type="dxa"/>
          </w:tcPr>
          <w:p w14:paraId="147EBE90" w14:textId="77777777" w:rsidR="00F02D1B" w:rsidRDefault="00994235">
            <w:r>
              <w:t>Vmware-2nd visit</w:t>
            </w:r>
          </w:p>
        </w:tc>
        <w:tc>
          <w:tcPr>
            <w:tcW w:w="1728" w:type="dxa"/>
          </w:tcPr>
          <w:p w14:paraId="5D614685" w14:textId="77777777" w:rsidR="00F02D1B" w:rsidRDefault="00994235">
            <w:r>
              <w:t>8.85 LPA</w:t>
            </w:r>
          </w:p>
        </w:tc>
      </w:tr>
      <w:tr w:rsidR="00F02D1B" w14:paraId="57FC5F6F" w14:textId="77777777">
        <w:tc>
          <w:tcPr>
            <w:tcW w:w="1728" w:type="dxa"/>
          </w:tcPr>
          <w:p w14:paraId="30B0A315" w14:textId="77777777" w:rsidR="00F02D1B" w:rsidRDefault="00994235">
            <w:r>
              <w:t>96</w:t>
            </w:r>
          </w:p>
        </w:tc>
        <w:tc>
          <w:tcPr>
            <w:tcW w:w="1728" w:type="dxa"/>
          </w:tcPr>
          <w:p w14:paraId="036D2CE2" w14:textId="77777777" w:rsidR="00F02D1B" w:rsidRDefault="00994235">
            <w:r>
              <w:t>1MS14CS126</w:t>
            </w:r>
          </w:p>
        </w:tc>
        <w:tc>
          <w:tcPr>
            <w:tcW w:w="1728" w:type="dxa"/>
          </w:tcPr>
          <w:p w14:paraId="0E5F7BD3" w14:textId="77777777" w:rsidR="00F02D1B" w:rsidRDefault="00994235">
            <w:r>
              <w:t>Sujay Koujalgi</w:t>
            </w:r>
          </w:p>
        </w:tc>
        <w:tc>
          <w:tcPr>
            <w:tcW w:w="1728" w:type="dxa"/>
          </w:tcPr>
          <w:p w14:paraId="001DF718" w14:textId="77777777" w:rsidR="00F02D1B" w:rsidRDefault="00994235">
            <w:r>
              <w:t>ZS Associates</w:t>
            </w:r>
          </w:p>
        </w:tc>
        <w:tc>
          <w:tcPr>
            <w:tcW w:w="1728" w:type="dxa"/>
          </w:tcPr>
          <w:p w14:paraId="189CF1FE" w14:textId="77777777" w:rsidR="00F02D1B" w:rsidRDefault="00994235">
            <w:r>
              <w:t>6.53 LPA</w:t>
            </w:r>
          </w:p>
        </w:tc>
      </w:tr>
      <w:tr w:rsidR="00F02D1B" w14:paraId="30F6DC7F" w14:textId="77777777">
        <w:tc>
          <w:tcPr>
            <w:tcW w:w="1728" w:type="dxa"/>
          </w:tcPr>
          <w:p w14:paraId="07E61C72" w14:textId="77777777" w:rsidR="00F02D1B" w:rsidRDefault="00994235">
            <w:r>
              <w:t>97</w:t>
            </w:r>
          </w:p>
        </w:tc>
        <w:tc>
          <w:tcPr>
            <w:tcW w:w="1728" w:type="dxa"/>
          </w:tcPr>
          <w:p w14:paraId="21DDF56B" w14:textId="77777777" w:rsidR="00F02D1B" w:rsidRDefault="00994235">
            <w:r>
              <w:t>1MS14CS127</w:t>
            </w:r>
          </w:p>
        </w:tc>
        <w:tc>
          <w:tcPr>
            <w:tcW w:w="1728" w:type="dxa"/>
          </w:tcPr>
          <w:p w14:paraId="5B1CBF98" w14:textId="77777777" w:rsidR="00F02D1B" w:rsidRDefault="00994235">
            <w:r>
              <w:t>Sumit Ghosh</w:t>
            </w:r>
          </w:p>
        </w:tc>
        <w:tc>
          <w:tcPr>
            <w:tcW w:w="1728" w:type="dxa"/>
          </w:tcPr>
          <w:p w14:paraId="78EF0D1F" w14:textId="77777777" w:rsidR="00F02D1B" w:rsidRDefault="00994235">
            <w:r>
              <w:t>Honeywell</w:t>
            </w:r>
          </w:p>
        </w:tc>
        <w:tc>
          <w:tcPr>
            <w:tcW w:w="1728" w:type="dxa"/>
          </w:tcPr>
          <w:p w14:paraId="05D7557A" w14:textId="77777777" w:rsidR="00F02D1B" w:rsidRDefault="00994235">
            <w:r>
              <w:t>5.5 LPA</w:t>
            </w:r>
          </w:p>
        </w:tc>
      </w:tr>
      <w:tr w:rsidR="00F02D1B" w14:paraId="60FD57B3" w14:textId="77777777">
        <w:tc>
          <w:tcPr>
            <w:tcW w:w="1728" w:type="dxa"/>
          </w:tcPr>
          <w:p w14:paraId="0975D04D" w14:textId="77777777" w:rsidR="00F02D1B" w:rsidRDefault="00994235">
            <w:r>
              <w:t>98</w:t>
            </w:r>
          </w:p>
        </w:tc>
        <w:tc>
          <w:tcPr>
            <w:tcW w:w="1728" w:type="dxa"/>
          </w:tcPr>
          <w:p w14:paraId="07C4DD7D" w14:textId="77777777" w:rsidR="00F02D1B" w:rsidRDefault="00994235">
            <w:r>
              <w:t>1MS14CS128</w:t>
            </w:r>
          </w:p>
        </w:tc>
        <w:tc>
          <w:tcPr>
            <w:tcW w:w="1728" w:type="dxa"/>
          </w:tcPr>
          <w:p w14:paraId="2671AAC6" w14:textId="77777777" w:rsidR="00F02D1B" w:rsidRDefault="00994235">
            <w:r>
              <w:t>Sunil Naravagol</w:t>
            </w:r>
          </w:p>
        </w:tc>
        <w:tc>
          <w:tcPr>
            <w:tcW w:w="1728" w:type="dxa"/>
          </w:tcPr>
          <w:p w14:paraId="71B147C4" w14:textId="77777777" w:rsidR="00F02D1B" w:rsidRDefault="00994235">
            <w:r>
              <w:t>Mistral</w:t>
            </w:r>
          </w:p>
        </w:tc>
        <w:tc>
          <w:tcPr>
            <w:tcW w:w="1728" w:type="dxa"/>
          </w:tcPr>
          <w:p w14:paraId="391B223D" w14:textId="77777777" w:rsidR="00F02D1B" w:rsidRDefault="00994235">
            <w:r>
              <w:t>6.0 LPA</w:t>
            </w:r>
          </w:p>
        </w:tc>
      </w:tr>
      <w:tr w:rsidR="00F02D1B" w14:paraId="395059B9" w14:textId="77777777">
        <w:tc>
          <w:tcPr>
            <w:tcW w:w="1728" w:type="dxa"/>
          </w:tcPr>
          <w:p w14:paraId="721A4A30" w14:textId="77777777" w:rsidR="00F02D1B" w:rsidRDefault="00994235">
            <w:r>
              <w:t>99</w:t>
            </w:r>
          </w:p>
        </w:tc>
        <w:tc>
          <w:tcPr>
            <w:tcW w:w="1728" w:type="dxa"/>
          </w:tcPr>
          <w:p w14:paraId="759CFD4F" w14:textId="77777777" w:rsidR="00F02D1B" w:rsidRDefault="00994235">
            <w:r>
              <w:t>1MS14CS129</w:t>
            </w:r>
          </w:p>
        </w:tc>
        <w:tc>
          <w:tcPr>
            <w:tcW w:w="1728" w:type="dxa"/>
          </w:tcPr>
          <w:p w14:paraId="22AEB2DE" w14:textId="77777777" w:rsidR="00F02D1B" w:rsidRDefault="00994235">
            <w:r>
              <w:t>Syed Shafiq</w:t>
            </w:r>
          </w:p>
        </w:tc>
        <w:tc>
          <w:tcPr>
            <w:tcW w:w="1728" w:type="dxa"/>
          </w:tcPr>
          <w:p w14:paraId="2310A92B" w14:textId="77777777" w:rsidR="00F02D1B" w:rsidRDefault="00994235">
            <w:r>
              <w:t>Philips</w:t>
            </w:r>
          </w:p>
        </w:tc>
        <w:tc>
          <w:tcPr>
            <w:tcW w:w="1728" w:type="dxa"/>
          </w:tcPr>
          <w:p w14:paraId="5136AB24" w14:textId="77777777" w:rsidR="00F02D1B" w:rsidRDefault="00994235">
            <w:r>
              <w:t>5.0 LPA</w:t>
            </w:r>
          </w:p>
        </w:tc>
      </w:tr>
      <w:tr w:rsidR="00F02D1B" w14:paraId="338AFB6B" w14:textId="77777777">
        <w:tc>
          <w:tcPr>
            <w:tcW w:w="1728" w:type="dxa"/>
          </w:tcPr>
          <w:p w14:paraId="5A8ED949" w14:textId="77777777" w:rsidR="00F02D1B" w:rsidRDefault="00994235">
            <w:r>
              <w:t>100</w:t>
            </w:r>
          </w:p>
        </w:tc>
        <w:tc>
          <w:tcPr>
            <w:tcW w:w="1728" w:type="dxa"/>
          </w:tcPr>
          <w:p w14:paraId="35329F82" w14:textId="77777777" w:rsidR="00F02D1B" w:rsidRDefault="00994235">
            <w:r>
              <w:t>1MS14CS130</w:t>
            </w:r>
          </w:p>
        </w:tc>
        <w:tc>
          <w:tcPr>
            <w:tcW w:w="1728" w:type="dxa"/>
          </w:tcPr>
          <w:p w14:paraId="721E1DD5" w14:textId="77777777" w:rsidR="00F02D1B" w:rsidRDefault="00994235">
            <w:r>
              <w:t>Tallam Amar Kumar</w:t>
            </w:r>
          </w:p>
        </w:tc>
        <w:tc>
          <w:tcPr>
            <w:tcW w:w="1728" w:type="dxa"/>
          </w:tcPr>
          <w:p w14:paraId="086B6BE5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1C16D8E1" w14:textId="77777777" w:rsidR="00F02D1B" w:rsidRDefault="00994235">
            <w:r>
              <w:t>3.5 LPA</w:t>
            </w:r>
          </w:p>
        </w:tc>
      </w:tr>
      <w:tr w:rsidR="00F02D1B" w14:paraId="37C15A82" w14:textId="77777777">
        <w:tc>
          <w:tcPr>
            <w:tcW w:w="1728" w:type="dxa"/>
          </w:tcPr>
          <w:p w14:paraId="75DBFCE1" w14:textId="77777777" w:rsidR="00F02D1B" w:rsidRDefault="00994235">
            <w:r>
              <w:t>101</w:t>
            </w:r>
          </w:p>
        </w:tc>
        <w:tc>
          <w:tcPr>
            <w:tcW w:w="1728" w:type="dxa"/>
          </w:tcPr>
          <w:p w14:paraId="138128BF" w14:textId="77777777" w:rsidR="00F02D1B" w:rsidRDefault="00994235">
            <w:r>
              <w:t>1MS14CS131</w:t>
            </w:r>
          </w:p>
        </w:tc>
        <w:tc>
          <w:tcPr>
            <w:tcW w:w="1728" w:type="dxa"/>
          </w:tcPr>
          <w:p w14:paraId="5D04D52B" w14:textId="77777777" w:rsidR="00F02D1B" w:rsidRDefault="00994235">
            <w:r>
              <w:t>Tanmay Agrawal</w:t>
            </w:r>
          </w:p>
        </w:tc>
        <w:tc>
          <w:tcPr>
            <w:tcW w:w="1728" w:type="dxa"/>
          </w:tcPr>
          <w:p w14:paraId="1D72ABCA" w14:textId="77777777" w:rsidR="00F02D1B" w:rsidRDefault="00994235">
            <w:r>
              <w:t>GE Digital</w:t>
            </w:r>
          </w:p>
        </w:tc>
        <w:tc>
          <w:tcPr>
            <w:tcW w:w="1728" w:type="dxa"/>
          </w:tcPr>
          <w:p w14:paraId="53351DB4" w14:textId="77777777" w:rsidR="00F02D1B" w:rsidRDefault="00994235">
            <w:r>
              <w:t>10.13 LPA</w:t>
            </w:r>
          </w:p>
        </w:tc>
      </w:tr>
      <w:tr w:rsidR="00F02D1B" w14:paraId="06B80038" w14:textId="77777777">
        <w:tc>
          <w:tcPr>
            <w:tcW w:w="1728" w:type="dxa"/>
          </w:tcPr>
          <w:p w14:paraId="0FB9F815" w14:textId="77777777" w:rsidR="00F02D1B" w:rsidRDefault="00994235">
            <w:r>
              <w:t>102</w:t>
            </w:r>
          </w:p>
        </w:tc>
        <w:tc>
          <w:tcPr>
            <w:tcW w:w="1728" w:type="dxa"/>
          </w:tcPr>
          <w:p w14:paraId="6C6F02B6" w14:textId="77777777" w:rsidR="00F02D1B" w:rsidRDefault="00994235">
            <w:r>
              <w:t>1MS14CS132</w:t>
            </w:r>
          </w:p>
        </w:tc>
        <w:tc>
          <w:tcPr>
            <w:tcW w:w="1728" w:type="dxa"/>
          </w:tcPr>
          <w:p w14:paraId="79C7EC16" w14:textId="77777777" w:rsidR="00F02D1B" w:rsidRDefault="00994235">
            <w:r>
              <w:t>Thasmiya Shahid</w:t>
            </w:r>
          </w:p>
        </w:tc>
        <w:tc>
          <w:tcPr>
            <w:tcW w:w="1728" w:type="dxa"/>
          </w:tcPr>
          <w:p w14:paraId="05B8FE75" w14:textId="77777777" w:rsidR="00F02D1B" w:rsidRDefault="00994235">
            <w:r>
              <w:t>KPMG</w:t>
            </w:r>
          </w:p>
        </w:tc>
        <w:tc>
          <w:tcPr>
            <w:tcW w:w="1728" w:type="dxa"/>
          </w:tcPr>
          <w:p w14:paraId="250688BA" w14:textId="77777777" w:rsidR="00F02D1B" w:rsidRDefault="00994235">
            <w:r>
              <w:t>4.0 LPA</w:t>
            </w:r>
          </w:p>
        </w:tc>
      </w:tr>
      <w:tr w:rsidR="00F02D1B" w14:paraId="79981726" w14:textId="77777777">
        <w:tc>
          <w:tcPr>
            <w:tcW w:w="1728" w:type="dxa"/>
          </w:tcPr>
          <w:p w14:paraId="5BED241B" w14:textId="77777777" w:rsidR="00F02D1B" w:rsidRDefault="00994235">
            <w:r>
              <w:t>103</w:t>
            </w:r>
          </w:p>
        </w:tc>
        <w:tc>
          <w:tcPr>
            <w:tcW w:w="1728" w:type="dxa"/>
          </w:tcPr>
          <w:p w14:paraId="338F0FC1" w14:textId="77777777" w:rsidR="00F02D1B" w:rsidRDefault="00994235">
            <w:r>
              <w:t>1MS14CS133</w:t>
            </w:r>
          </w:p>
        </w:tc>
        <w:tc>
          <w:tcPr>
            <w:tcW w:w="1728" w:type="dxa"/>
          </w:tcPr>
          <w:p w14:paraId="125C20D4" w14:textId="77777777" w:rsidR="00F02D1B" w:rsidRDefault="00994235">
            <w:r>
              <w:t>Thanushree J</w:t>
            </w:r>
          </w:p>
        </w:tc>
        <w:tc>
          <w:tcPr>
            <w:tcW w:w="1728" w:type="dxa"/>
          </w:tcPr>
          <w:p w14:paraId="736423F4" w14:textId="77777777" w:rsidR="00F02D1B" w:rsidRDefault="00994235">
            <w:r>
              <w:t>Atos</w:t>
            </w:r>
          </w:p>
        </w:tc>
        <w:tc>
          <w:tcPr>
            <w:tcW w:w="1728" w:type="dxa"/>
          </w:tcPr>
          <w:p w14:paraId="63C437A8" w14:textId="77777777" w:rsidR="00F02D1B" w:rsidRDefault="00994235">
            <w:r>
              <w:t>3.1 LPA</w:t>
            </w:r>
          </w:p>
        </w:tc>
      </w:tr>
      <w:tr w:rsidR="00F02D1B" w14:paraId="525241A0" w14:textId="77777777">
        <w:tc>
          <w:tcPr>
            <w:tcW w:w="1728" w:type="dxa"/>
          </w:tcPr>
          <w:p w14:paraId="5ABCF4F4" w14:textId="77777777" w:rsidR="00F02D1B" w:rsidRDefault="00994235">
            <w:r>
              <w:t>104</w:t>
            </w:r>
          </w:p>
        </w:tc>
        <w:tc>
          <w:tcPr>
            <w:tcW w:w="1728" w:type="dxa"/>
          </w:tcPr>
          <w:p w14:paraId="1E0E2110" w14:textId="77777777" w:rsidR="00F02D1B" w:rsidRDefault="00994235">
            <w:r>
              <w:t>1MS14CS134</w:t>
            </w:r>
          </w:p>
        </w:tc>
        <w:tc>
          <w:tcPr>
            <w:tcW w:w="1728" w:type="dxa"/>
          </w:tcPr>
          <w:p w14:paraId="1F173649" w14:textId="77777777" w:rsidR="00F02D1B" w:rsidRDefault="00994235">
            <w:r>
              <w:t xml:space="preserve">Tilak S </w:t>
            </w:r>
            <w:r>
              <w:t>Naik</w:t>
            </w:r>
          </w:p>
        </w:tc>
        <w:tc>
          <w:tcPr>
            <w:tcW w:w="1728" w:type="dxa"/>
          </w:tcPr>
          <w:p w14:paraId="588A4F55" w14:textId="77777777" w:rsidR="00F02D1B" w:rsidRDefault="00994235">
            <w:r>
              <w:t>Amazon Web Services</w:t>
            </w:r>
          </w:p>
        </w:tc>
        <w:tc>
          <w:tcPr>
            <w:tcW w:w="1728" w:type="dxa"/>
          </w:tcPr>
          <w:p w14:paraId="4D124E4A" w14:textId="77777777" w:rsidR="00F02D1B" w:rsidRDefault="00994235">
            <w:r>
              <w:t>10.0 LPA</w:t>
            </w:r>
          </w:p>
        </w:tc>
      </w:tr>
      <w:tr w:rsidR="00F02D1B" w14:paraId="07EC35D0" w14:textId="77777777">
        <w:tc>
          <w:tcPr>
            <w:tcW w:w="1728" w:type="dxa"/>
          </w:tcPr>
          <w:p w14:paraId="38AC81AC" w14:textId="77777777" w:rsidR="00F02D1B" w:rsidRDefault="00994235">
            <w:r>
              <w:t>105</w:t>
            </w:r>
          </w:p>
        </w:tc>
        <w:tc>
          <w:tcPr>
            <w:tcW w:w="1728" w:type="dxa"/>
          </w:tcPr>
          <w:p w14:paraId="4CF78890" w14:textId="77777777" w:rsidR="00F02D1B" w:rsidRDefault="00994235">
            <w:r>
              <w:t>1MS14CS136</w:t>
            </w:r>
          </w:p>
        </w:tc>
        <w:tc>
          <w:tcPr>
            <w:tcW w:w="1728" w:type="dxa"/>
          </w:tcPr>
          <w:p w14:paraId="4F3ED76D" w14:textId="77777777" w:rsidR="00F02D1B" w:rsidRDefault="00994235">
            <w:r>
              <w:t>Vibha Karanth</w:t>
            </w:r>
          </w:p>
        </w:tc>
        <w:tc>
          <w:tcPr>
            <w:tcW w:w="1728" w:type="dxa"/>
          </w:tcPr>
          <w:p w14:paraId="38DB45A4" w14:textId="77777777" w:rsidR="00F02D1B" w:rsidRDefault="00994235">
            <w:r>
              <w:t>JP Morgan(CFG)</w:t>
            </w:r>
          </w:p>
        </w:tc>
        <w:tc>
          <w:tcPr>
            <w:tcW w:w="1728" w:type="dxa"/>
          </w:tcPr>
          <w:p w14:paraId="4F0B84A3" w14:textId="77777777" w:rsidR="00F02D1B" w:rsidRDefault="00994235">
            <w:r>
              <w:t>6.5 LPA</w:t>
            </w:r>
          </w:p>
        </w:tc>
      </w:tr>
      <w:tr w:rsidR="00F02D1B" w14:paraId="107C81AD" w14:textId="77777777">
        <w:tc>
          <w:tcPr>
            <w:tcW w:w="1728" w:type="dxa"/>
          </w:tcPr>
          <w:p w14:paraId="0BD922D0" w14:textId="77777777" w:rsidR="00F02D1B" w:rsidRDefault="00994235">
            <w:r>
              <w:t>106</w:t>
            </w:r>
          </w:p>
        </w:tc>
        <w:tc>
          <w:tcPr>
            <w:tcW w:w="1728" w:type="dxa"/>
          </w:tcPr>
          <w:p w14:paraId="24194C86" w14:textId="77777777" w:rsidR="00F02D1B" w:rsidRDefault="00994235">
            <w:r>
              <w:t>1MS14CS137</w:t>
            </w:r>
          </w:p>
        </w:tc>
        <w:tc>
          <w:tcPr>
            <w:tcW w:w="1728" w:type="dxa"/>
          </w:tcPr>
          <w:p w14:paraId="799964AD" w14:textId="77777777" w:rsidR="00F02D1B" w:rsidRDefault="00994235">
            <w:r>
              <w:t>Vikas M S</w:t>
            </w:r>
          </w:p>
        </w:tc>
        <w:tc>
          <w:tcPr>
            <w:tcW w:w="1728" w:type="dxa"/>
          </w:tcPr>
          <w:p w14:paraId="0CB8434D" w14:textId="77777777" w:rsidR="00F02D1B" w:rsidRDefault="00994235">
            <w:r>
              <w:t>Aricent</w:t>
            </w:r>
          </w:p>
        </w:tc>
        <w:tc>
          <w:tcPr>
            <w:tcW w:w="1728" w:type="dxa"/>
          </w:tcPr>
          <w:p w14:paraId="13FA9D98" w14:textId="77777777" w:rsidR="00F02D1B" w:rsidRDefault="00994235">
            <w:r>
              <w:t>3.5 LPA</w:t>
            </w:r>
          </w:p>
        </w:tc>
      </w:tr>
      <w:tr w:rsidR="00F02D1B" w14:paraId="3B464089" w14:textId="77777777">
        <w:tc>
          <w:tcPr>
            <w:tcW w:w="1728" w:type="dxa"/>
          </w:tcPr>
          <w:p w14:paraId="138778D5" w14:textId="77777777" w:rsidR="00F02D1B" w:rsidRDefault="00994235">
            <w:r>
              <w:t>107</w:t>
            </w:r>
          </w:p>
        </w:tc>
        <w:tc>
          <w:tcPr>
            <w:tcW w:w="1728" w:type="dxa"/>
          </w:tcPr>
          <w:p w14:paraId="4F333295" w14:textId="77777777" w:rsidR="00F02D1B" w:rsidRDefault="00994235">
            <w:r>
              <w:t>1MS14CS139</w:t>
            </w:r>
          </w:p>
        </w:tc>
        <w:tc>
          <w:tcPr>
            <w:tcW w:w="1728" w:type="dxa"/>
          </w:tcPr>
          <w:p w14:paraId="7A286899" w14:textId="77777777" w:rsidR="00F02D1B" w:rsidRDefault="00994235">
            <w:r>
              <w:t>Vishal Dhull</w:t>
            </w:r>
          </w:p>
        </w:tc>
        <w:tc>
          <w:tcPr>
            <w:tcW w:w="1728" w:type="dxa"/>
          </w:tcPr>
          <w:p w14:paraId="7B41BA0D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238B8A52" w14:textId="77777777" w:rsidR="00F02D1B" w:rsidRDefault="00994235">
            <w:r>
              <w:t>10.5 LPA</w:t>
            </w:r>
          </w:p>
        </w:tc>
      </w:tr>
      <w:tr w:rsidR="00F02D1B" w14:paraId="55677A56" w14:textId="77777777">
        <w:tc>
          <w:tcPr>
            <w:tcW w:w="1728" w:type="dxa"/>
          </w:tcPr>
          <w:p w14:paraId="11268BF5" w14:textId="77777777" w:rsidR="00F02D1B" w:rsidRDefault="00994235">
            <w:r>
              <w:t>108</w:t>
            </w:r>
          </w:p>
        </w:tc>
        <w:tc>
          <w:tcPr>
            <w:tcW w:w="1728" w:type="dxa"/>
          </w:tcPr>
          <w:p w14:paraId="0ED3F4B9" w14:textId="77777777" w:rsidR="00F02D1B" w:rsidRDefault="00994235">
            <w:r>
              <w:t>1MS14CS140</w:t>
            </w:r>
          </w:p>
        </w:tc>
        <w:tc>
          <w:tcPr>
            <w:tcW w:w="1728" w:type="dxa"/>
          </w:tcPr>
          <w:p w14:paraId="746011F4" w14:textId="77777777" w:rsidR="00F02D1B" w:rsidRDefault="00994235">
            <w:r>
              <w:t>Vishal Panjeta</w:t>
            </w:r>
          </w:p>
        </w:tc>
        <w:tc>
          <w:tcPr>
            <w:tcW w:w="1728" w:type="dxa"/>
          </w:tcPr>
          <w:p w14:paraId="249DB90D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51D0E17E" w14:textId="77777777" w:rsidR="00F02D1B" w:rsidRDefault="00994235">
            <w:r>
              <w:t>10.5 LPA</w:t>
            </w:r>
          </w:p>
        </w:tc>
      </w:tr>
      <w:tr w:rsidR="00F02D1B" w14:paraId="695BA321" w14:textId="77777777">
        <w:tc>
          <w:tcPr>
            <w:tcW w:w="1728" w:type="dxa"/>
          </w:tcPr>
          <w:p w14:paraId="7DCD0DBB" w14:textId="77777777" w:rsidR="00F02D1B" w:rsidRDefault="00994235">
            <w:r>
              <w:t>109</w:t>
            </w:r>
          </w:p>
        </w:tc>
        <w:tc>
          <w:tcPr>
            <w:tcW w:w="1728" w:type="dxa"/>
          </w:tcPr>
          <w:p w14:paraId="3E94ACA1" w14:textId="77777777" w:rsidR="00F02D1B" w:rsidRDefault="00994235">
            <w:r>
              <w:t>1MS14CS141</w:t>
            </w:r>
          </w:p>
        </w:tc>
        <w:tc>
          <w:tcPr>
            <w:tcW w:w="1728" w:type="dxa"/>
          </w:tcPr>
          <w:p w14:paraId="68AF7354" w14:textId="77777777" w:rsidR="00F02D1B" w:rsidRDefault="00994235">
            <w:r>
              <w:t>Vivek R</w:t>
            </w:r>
          </w:p>
        </w:tc>
        <w:tc>
          <w:tcPr>
            <w:tcW w:w="1728" w:type="dxa"/>
          </w:tcPr>
          <w:p w14:paraId="2DE84B5D" w14:textId="77777777" w:rsidR="00F02D1B" w:rsidRDefault="00994235">
            <w:r>
              <w:t xml:space="preserve">Tata </w:t>
            </w:r>
            <w:r>
              <w:t>Elxsi-2nd chance</w:t>
            </w:r>
          </w:p>
        </w:tc>
        <w:tc>
          <w:tcPr>
            <w:tcW w:w="1728" w:type="dxa"/>
          </w:tcPr>
          <w:p w14:paraId="439FED33" w14:textId="77777777" w:rsidR="00F02D1B" w:rsidRDefault="00994235">
            <w:r>
              <w:t>3.5 LPA</w:t>
            </w:r>
          </w:p>
        </w:tc>
      </w:tr>
      <w:tr w:rsidR="00F02D1B" w14:paraId="6EE9A927" w14:textId="77777777">
        <w:tc>
          <w:tcPr>
            <w:tcW w:w="1728" w:type="dxa"/>
          </w:tcPr>
          <w:p w14:paraId="7B8E0E83" w14:textId="77777777" w:rsidR="00F02D1B" w:rsidRDefault="00994235">
            <w:r>
              <w:t>110</w:t>
            </w:r>
          </w:p>
        </w:tc>
        <w:tc>
          <w:tcPr>
            <w:tcW w:w="1728" w:type="dxa"/>
          </w:tcPr>
          <w:p w14:paraId="13CFBC84" w14:textId="77777777" w:rsidR="00F02D1B" w:rsidRDefault="00994235">
            <w:r>
              <w:t>1MS14CS143</w:t>
            </w:r>
          </w:p>
        </w:tc>
        <w:tc>
          <w:tcPr>
            <w:tcW w:w="1728" w:type="dxa"/>
          </w:tcPr>
          <w:p w14:paraId="237FD06C" w14:textId="77777777" w:rsidR="00F02D1B" w:rsidRDefault="00994235">
            <w:r>
              <w:t>Gayathri Devi G</w:t>
            </w:r>
          </w:p>
        </w:tc>
        <w:tc>
          <w:tcPr>
            <w:tcW w:w="1728" w:type="dxa"/>
          </w:tcPr>
          <w:p w14:paraId="796B891C" w14:textId="77777777" w:rsidR="00F02D1B" w:rsidRDefault="00994235">
            <w:r>
              <w:t>Shell</w:t>
            </w:r>
          </w:p>
        </w:tc>
        <w:tc>
          <w:tcPr>
            <w:tcW w:w="1728" w:type="dxa"/>
          </w:tcPr>
          <w:p w14:paraId="2D77FB1F" w14:textId="77777777" w:rsidR="00F02D1B" w:rsidRDefault="00994235">
            <w:r>
              <w:t>10.89 LPA</w:t>
            </w:r>
          </w:p>
        </w:tc>
      </w:tr>
      <w:tr w:rsidR="00F02D1B" w14:paraId="4E457E76" w14:textId="77777777">
        <w:tc>
          <w:tcPr>
            <w:tcW w:w="1728" w:type="dxa"/>
          </w:tcPr>
          <w:p w14:paraId="150B35A8" w14:textId="77777777" w:rsidR="00F02D1B" w:rsidRDefault="00994235">
            <w:r>
              <w:t>111</w:t>
            </w:r>
          </w:p>
        </w:tc>
        <w:tc>
          <w:tcPr>
            <w:tcW w:w="1728" w:type="dxa"/>
          </w:tcPr>
          <w:p w14:paraId="6A162480" w14:textId="77777777" w:rsidR="00F02D1B" w:rsidRDefault="00994235">
            <w:r>
              <w:t>1MS14CS144</w:t>
            </w:r>
          </w:p>
        </w:tc>
        <w:tc>
          <w:tcPr>
            <w:tcW w:w="1728" w:type="dxa"/>
          </w:tcPr>
          <w:p w14:paraId="6E8344B9" w14:textId="77777777" w:rsidR="00F02D1B" w:rsidRDefault="00994235">
            <w:r>
              <w:t>Sushma R Hegde</w:t>
            </w:r>
          </w:p>
        </w:tc>
        <w:tc>
          <w:tcPr>
            <w:tcW w:w="1728" w:type="dxa"/>
          </w:tcPr>
          <w:p w14:paraId="3CF06192" w14:textId="77777777" w:rsidR="00F02D1B" w:rsidRDefault="00994235">
            <w:r>
              <w:t>Wells Fargo</w:t>
            </w:r>
          </w:p>
        </w:tc>
        <w:tc>
          <w:tcPr>
            <w:tcW w:w="1728" w:type="dxa"/>
          </w:tcPr>
          <w:p w14:paraId="6CDBFB53" w14:textId="77777777" w:rsidR="00F02D1B" w:rsidRDefault="00994235">
            <w:r>
              <w:t>5.5 LPA</w:t>
            </w:r>
          </w:p>
        </w:tc>
      </w:tr>
      <w:tr w:rsidR="00F02D1B" w14:paraId="1FCB0454" w14:textId="77777777">
        <w:tc>
          <w:tcPr>
            <w:tcW w:w="1728" w:type="dxa"/>
          </w:tcPr>
          <w:p w14:paraId="5B115081" w14:textId="77777777" w:rsidR="00F02D1B" w:rsidRDefault="00994235">
            <w:r>
              <w:t>112</w:t>
            </w:r>
          </w:p>
        </w:tc>
        <w:tc>
          <w:tcPr>
            <w:tcW w:w="1728" w:type="dxa"/>
          </w:tcPr>
          <w:p w14:paraId="424A4452" w14:textId="77777777" w:rsidR="00F02D1B" w:rsidRDefault="00994235">
            <w:r>
              <w:t>1MS14CS145</w:t>
            </w:r>
          </w:p>
        </w:tc>
        <w:tc>
          <w:tcPr>
            <w:tcW w:w="1728" w:type="dxa"/>
          </w:tcPr>
          <w:p w14:paraId="362BE75D" w14:textId="77777777" w:rsidR="00F02D1B" w:rsidRDefault="00994235">
            <w:r>
              <w:t>Bhavana G Dongre</w:t>
            </w:r>
          </w:p>
        </w:tc>
        <w:tc>
          <w:tcPr>
            <w:tcW w:w="1728" w:type="dxa"/>
          </w:tcPr>
          <w:p w14:paraId="4D57B200" w14:textId="77777777" w:rsidR="00F02D1B" w:rsidRDefault="00994235">
            <w:r>
              <w:t>Shell</w:t>
            </w:r>
          </w:p>
        </w:tc>
        <w:tc>
          <w:tcPr>
            <w:tcW w:w="1728" w:type="dxa"/>
          </w:tcPr>
          <w:p w14:paraId="38549453" w14:textId="77777777" w:rsidR="00F02D1B" w:rsidRDefault="00994235">
            <w:r>
              <w:t>10.89 LPA</w:t>
            </w:r>
          </w:p>
        </w:tc>
      </w:tr>
      <w:tr w:rsidR="00F02D1B" w14:paraId="6986F233" w14:textId="77777777">
        <w:tc>
          <w:tcPr>
            <w:tcW w:w="1728" w:type="dxa"/>
          </w:tcPr>
          <w:p w14:paraId="4A71CBA1" w14:textId="77777777" w:rsidR="00F02D1B" w:rsidRDefault="00994235">
            <w:r>
              <w:t>113</w:t>
            </w:r>
          </w:p>
        </w:tc>
        <w:tc>
          <w:tcPr>
            <w:tcW w:w="1728" w:type="dxa"/>
          </w:tcPr>
          <w:p w14:paraId="0A9DB369" w14:textId="77777777" w:rsidR="00F02D1B" w:rsidRDefault="00994235">
            <w:r>
              <w:t>1MS14CS146</w:t>
            </w:r>
          </w:p>
        </w:tc>
        <w:tc>
          <w:tcPr>
            <w:tcW w:w="1728" w:type="dxa"/>
          </w:tcPr>
          <w:p w14:paraId="5EF88767" w14:textId="77777777" w:rsidR="00F02D1B" w:rsidRDefault="00994235">
            <w:r>
              <w:t>AJEYA S.H</w:t>
            </w:r>
          </w:p>
        </w:tc>
        <w:tc>
          <w:tcPr>
            <w:tcW w:w="1728" w:type="dxa"/>
          </w:tcPr>
          <w:p w14:paraId="7F6F6676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6FBABA38" w14:textId="77777777" w:rsidR="00F02D1B" w:rsidRDefault="00994235">
            <w:r>
              <w:t>10.5 LPA</w:t>
            </w:r>
          </w:p>
        </w:tc>
      </w:tr>
      <w:tr w:rsidR="00F02D1B" w14:paraId="2EC195DE" w14:textId="77777777">
        <w:tc>
          <w:tcPr>
            <w:tcW w:w="1728" w:type="dxa"/>
          </w:tcPr>
          <w:p w14:paraId="7906721B" w14:textId="77777777" w:rsidR="00F02D1B" w:rsidRDefault="00994235">
            <w:r>
              <w:t>114</w:t>
            </w:r>
          </w:p>
        </w:tc>
        <w:tc>
          <w:tcPr>
            <w:tcW w:w="1728" w:type="dxa"/>
          </w:tcPr>
          <w:p w14:paraId="07545F03" w14:textId="77777777" w:rsidR="00F02D1B" w:rsidRDefault="00994235">
            <w:r>
              <w:t>1MS14CS147</w:t>
            </w:r>
          </w:p>
        </w:tc>
        <w:tc>
          <w:tcPr>
            <w:tcW w:w="1728" w:type="dxa"/>
          </w:tcPr>
          <w:p w14:paraId="4ACDAA77" w14:textId="77777777" w:rsidR="00F02D1B" w:rsidRDefault="00994235">
            <w:r>
              <w:t>Pranitha Patnam</w:t>
            </w:r>
          </w:p>
        </w:tc>
        <w:tc>
          <w:tcPr>
            <w:tcW w:w="1728" w:type="dxa"/>
          </w:tcPr>
          <w:p w14:paraId="4F116FCC" w14:textId="77777777" w:rsidR="00F02D1B" w:rsidRDefault="00994235">
            <w:r>
              <w:t>Intel</w:t>
            </w:r>
          </w:p>
        </w:tc>
        <w:tc>
          <w:tcPr>
            <w:tcW w:w="1728" w:type="dxa"/>
          </w:tcPr>
          <w:p w14:paraId="6AFAB368" w14:textId="77777777" w:rsidR="00F02D1B" w:rsidRDefault="00994235">
            <w:r>
              <w:t>10.5 LPA</w:t>
            </w:r>
          </w:p>
        </w:tc>
      </w:tr>
      <w:tr w:rsidR="00F02D1B" w14:paraId="3E80CE42" w14:textId="77777777">
        <w:tc>
          <w:tcPr>
            <w:tcW w:w="1728" w:type="dxa"/>
          </w:tcPr>
          <w:p w14:paraId="539F2D81" w14:textId="77777777" w:rsidR="00F02D1B" w:rsidRDefault="00994235">
            <w:r>
              <w:t>115</w:t>
            </w:r>
          </w:p>
        </w:tc>
        <w:tc>
          <w:tcPr>
            <w:tcW w:w="1728" w:type="dxa"/>
          </w:tcPr>
          <w:p w14:paraId="1CA18F1F" w14:textId="77777777" w:rsidR="00F02D1B" w:rsidRDefault="00994235">
            <w:r>
              <w:t>1MS14CS148</w:t>
            </w:r>
          </w:p>
        </w:tc>
        <w:tc>
          <w:tcPr>
            <w:tcW w:w="1728" w:type="dxa"/>
          </w:tcPr>
          <w:p w14:paraId="7CFC6941" w14:textId="77777777" w:rsidR="00F02D1B" w:rsidRDefault="00994235">
            <w:r>
              <w:t>Mipsaben P Patel</w:t>
            </w:r>
          </w:p>
        </w:tc>
        <w:tc>
          <w:tcPr>
            <w:tcW w:w="1728" w:type="dxa"/>
          </w:tcPr>
          <w:p w14:paraId="7A5EF060" w14:textId="77777777" w:rsidR="00F02D1B" w:rsidRDefault="00994235">
            <w:r>
              <w:t>JP Morgan(CFG)</w:t>
            </w:r>
          </w:p>
        </w:tc>
        <w:tc>
          <w:tcPr>
            <w:tcW w:w="1728" w:type="dxa"/>
          </w:tcPr>
          <w:p w14:paraId="27388631" w14:textId="77777777" w:rsidR="00F02D1B" w:rsidRDefault="00994235">
            <w:r>
              <w:t>6.5 LPA</w:t>
            </w:r>
          </w:p>
        </w:tc>
      </w:tr>
      <w:tr w:rsidR="00F02D1B" w14:paraId="54D04BA1" w14:textId="77777777">
        <w:tc>
          <w:tcPr>
            <w:tcW w:w="1728" w:type="dxa"/>
          </w:tcPr>
          <w:p w14:paraId="6E758640" w14:textId="77777777" w:rsidR="00F02D1B" w:rsidRDefault="00994235">
            <w:r>
              <w:lastRenderedPageBreak/>
              <w:t>116</w:t>
            </w:r>
          </w:p>
        </w:tc>
        <w:tc>
          <w:tcPr>
            <w:tcW w:w="1728" w:type="dxa"/>
          </w:tcPr>
          <w:p w14:paraId="2DAC4202" w14:textId="77777777" w:rsidR="00F02D1B" w:rsidRDefault="00994235">
            <w:r>
              <w:t>1MS14CS149</w:t>
            </w:r>
          </w:p>
        </w:tc>
        <w:tc>
          <w:tcPr>
            <w:tcW w:w="1728" w:type="dxa"/>
          </w:tcPr>
          <w:p w14:paraId="446D0AD6" w14:textId="77777777" w:rsidR="00F02D1B" w:rsidRDefault="00994235">
            <w:r>
              <w:t>Tripti Tanvi</w:t>
            </w:r>
          </w:p>
        </w:tc>
        <w:tc>
          <w:tcPr>
            <w:tcW w:w="1728" w:type="dxa"/>
          </w:tcPr>
          <w:p w14:paraId="264591DB" w14:textId="77777777" w:rsidR="00F02D1B" w:rsidRDefault="00994235">
            <w:r>
              <w:t>JP Morgan(CFG)</w:t>
            </w:r>
          </w:p>
        </w:tc>
        <w:tc>
          <w:tcPr>
            <w:tcW w:w="1728" w:type="dxa"/>
          </w:tcPr>
          <w:p w14:paraId="55F9376E" w14:textId="77777777" w:rsidR="00F02D1B" w:rsidRDefault="00994235">
            <w:r>
              <w:t>6.5 LPA</w:t>
            </w:r>
          </w:p>
        </w:tc>
      </w:tr>
      <w:tr w:rsidR="00F02D1B" w14:paraId="5FBAB19B" w14:textId="77777777">
        <w:tc>
          <w:tcPr>
            <w:tcW w:w="1728" w:type="dxa"/>
          </w:tcPr>
          <w:p w14:paraId="55F24311" w14:textId="77777777" w:rsidR="00F02D1B" w:rsidRDefault="00994235">
            <w:r>
              <w:t>117</w:t>
            </w:r>
          </w:p>
        </w:tc>
        <w:tc>
          <w:tcPr>
            <w:tcW w:w="1728" w:type="dxa"/>
          </w:tcPr>
          <w:p w14:paraId="4A03CC60" w14:textId="77777777" w:rsidR="00F02D1B" w:rsidRDefault="00994235">
            <w:r>
              <w:t>1MS14CS151</w:t>
            </w:r>
          </w:p>
        </w:tc>
        <w:tc>
          <w:tcPr>
            <w:tcW w:w="1728" w:type="dxa"/>
          </w:tcPr>
          <w:p w14:paraId="0EC4599E" w14:textId="77777777" w:rsidR="00F02D1B" w:rsidRDefault="00994235">
            <w:r>
              <w:t>Aman Raj Sharma</w:t>
            </w:r>
          </w:p>
        </w:tc>
        <w:tc>
          <w:tcPr>
            <w:tcW w:w="1728" w:type="dxa"/>
          </w:tcPr>
          <w:p w14:paraId="1DAEB49A" w14:textId="77777777" w:rsidR="00F02D1B" w:rsidRDefault="00994235">
            <w:r>
              <w:t>QuintilesIMS</w:t>
            </w:r>
          </w:p>
        </w:tc>
        <w:tc>
          <w:tcPr>
            <w:tcW w:w="1728" w:type="dxa"/>
          </w:tcPr>
          <w:p w14:paraId="5253463F" w14:textId="77777777" w:rsidR="00F02D1B" w:rsidRDefault="00994235">
            <w:r>
              <w:t>5.0 LPA</w:t>
            </w:r>
          </w:p>
        </w:tc>
      </w:tr>
      <w:tr w:rsidR="00F02D1B" w14:paraId="3F14E3BD" w14:textId="77777777">
        <w:tc>
          <w:tcPr>
            <w:tcW w:w="1728" w:type="dxa"/>
          </w:tcPr>
          <w:p w14:paraId="183C7588" w14:textId="77777777" w:rsidR="00F02D1B" w:rsidRDefault="00994235">
            <w:r>
              <w:t>118</w:t>
            </w:r>
          </w:p>
        </w:tc>
        <w:tc>
          <w:tcPr>
            <w:tcW w:w="1728" w:type="dxa"/>
          </w:tcPr>
          <w:p w14:paraId="62759D4C" w14:textId="77777777" w:rsidR="00F02D1B" w:rsidRDefault="00994235">
            <w:r>
              <w:t>1MS15CS402</w:t>
            </w:r>
          </w:p>
        </w:tc>
        <w:tc>
          <w:tcPr>
            <w:tcW w:w="1728" w:type="dxa"/>
          </w:tcPr>
          <w:p w14:paraId="552063F8" w14:textId="77777777" w:rsidR="00F02D1B" w:rsidRDefault="00994235">
            <w:r>
              <w:t>Aptha L.R</w:t>
            </w:r>
          </w:p>
        </w:tc>
        <w:tc>
          <w:tcPr>
            <w:tcW w:w="1728" w:type="dxa"/>
          </w:tcPr>
          <w:p w14:paraId="56A8087E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075ABD18" w14:textId="77777777" w:rsidR="00F02D1B" w:rsidRDefault="00994235">
            <w:r>
              <w:t>3.5 LPA</w:t>
            </w:r>
          </w:p>
        </w:tc>
      </w:tr>
      <w:tr w:rsidR="00F02D1B" w14:paraId="112EB638" w14:textId="77777777">
        <w:tc>
          <w:tcPr>
            <w:tcW w:w="1728" w:type="dxa"/>
          </w:tcPr>
          <w:p w14:paraId="1F718EF9" w14:textId="77777777" w:rsidR="00F02D1B" w:rsidRDefault="00994235">
            <w:r>
              <w:t>119</w:t>
            </w:r>
          </w:p>
        </w:tc>
        <w:tc>
          <w:tcPr>
            <w:tcW w:w="1728" w:type="dxa"/>
          </w:tcPr>
          <w:p w14:paraId="62869A9B" w14:textId="77777777" w:rsidR="00F02D1B" w:rsidRDefault="00994235">
            <w:r>
              <w:t>1MS15CS404</w:t>
            </w:r>
          </w:p>
        </w:tc>
        <w:tc>
          <w:tcPr>
            <w:tcW w:w="1728" w:type="dxa"/>
          </w:tcPr>
          <w:p w14:paraId="60E61655" w14:textId="77777777" w:rsidR="00F02D1B" w:rsidRDefault="00994235">
            <w:r>
              <w:t>Gajendra KT</w:t>
            </w:r>
          </w:p>
        </w:tc>
        <w:tc>
          <w:tcPr>
            <w:tcW w:w="1728" w:type="dxa"/>
          </w:tcPr>
          <w:p w14:paraId="75F3958A" w14:textId="77777777" w:rsidR="00F02D1B" w:rsidRDefault="00994235">
            <w:r>
              <w:t xml:space="preserve">DXC </w:t>
            </w:r>
            <w:r>
              <w:t>Technology</w:t>
            </w:r>
          </w:p>
        </w:tc>
        <w:tc>
          <w:tcPr>
            <w:tcW w:w="1728" w:type="dxa"/>
          </w:tcPr>
          <w:p w14:paraId="1CBCC718" w14:textId="77777777" w:rsidR="00F02D1B" w:rsidRDefault="00994235">
            <w:r>
              <w:t>3.24 LPA</w:t>
            </w:r>
          </w:p>
        </w:tc>
      </w:tr>
      <w:tr w:rsidR="00F02D1B" w14:paraId="24C12C13" w14:textId="77777777">
        <w:tc>
          <w:tcPr>
            <w:tcW w:w="1728" w:type="dxa"/>
          </w:tcPr>
          <w:p w14:paraId="4811354B" w14:textId="77777777" w:rsidR="00F02D1B" w:rsidRDefault="00994235">
            <w:r>
              <w:t>120</w:t>
            </w:r>
          </w:p>
        </w:tc>
        <w:tc>
          <w:tcPr>
            <w:tcW w:w="1728" w:type="dxa"/>
          </w:tcPr>
          <w:p w14:paraId="57366BDD" w14:textId="77777777" w:rsidR="00F02D1B" w:rsidRDefault="00994235">
            <w:r>
              <w:t>1MS15CS406</w:t>
            </w:r>
          </w:p>
        </w:tc>
        <w:tc>
          <w:tcPr>
            <w:tcW w:w="1728" w:type="dxa"/>
          </w:tcPr>
          <w:p w14:paraId="5DD4F385" w14:textId="77777777" w:rsidR="00F02D1B" w:rsidRDefault="00994235">
            <w:r>
              <w:t>Harshitha V Raj</w:t>
            </w:r>
          </w:p>
        </w:tc>
        <w:tc>
          <w:tcPr>
            <w:tcW w:w="1728" w:type="dxa"/>
          </w:tcPr>
          <w:p w14:paraId="4D8F2748" w14:textId="77777777" w:rsidR="00F02D1B" w:rsidRDefault="00994235">
            <w:r>
              <w:t>Capiot Software</w:t>
            </w:r>
          </w:p>
        </w:tc>
        <w:tc>
          <w:tcPr>
            <w:tcW w:w="1728" w:type="dxa"/>
          </w:tcPr>
          <w:p w14:paraId="07E2D990" w14:textId="77777777" w:rsidR="00F02D1B" w:rsidRDefault="00994235">
            <w:r>
              <w:t>5.0 LPA</w:t>
            </w:r>
          </w:p>
        </w:tc>
      </w:tr>
      <w:tr w:rsidR="00F02D1B" w14:paraId="2B8E177C" w14:textId="77777777">
        <w:tc>
          <w:tcPr>
            <w:tcW w:w="1728" w:type="dxa"/>
          </w:tcPr>
          <w:p w14:paraId="21C4A8AD" w14:textId="77777777" w:rsidR="00F02D1B" w:rsidRDefault="00994235">
            <w:r>
              <w:t>121</w:t>
            </w:r>
          </w:p>
        </w:tc>
        <w:tc>
          <w:tcPr>
            <w:tcW w:w="1728" w:type="dxa"/>
          </w:tcPr>
          <w:p w14:paraId="1087AB2D" w14:textId="77777777" w:rsidR="00F02D1B" w:rsidRDefault="00994235">
            <w:r>
              <w:t>1MS15CS408</w:t>
            </w:r>
          </w:p>
        </w:tc>
        <w:tc>
          <w:tcPr>
            <w:tcW w:w="1728" w:type="dxa"/>
          </w:tcPr>
          <w:p w14:paraId="3FBE84E9" w14:textId="77777777" w:rsidR="00F02D1B" w:rsidRDefault="00994235">
            <w:r>
              <w:t>Killedar Nisar Ahamad</w:t>
            </w:r>
          </w:p>
        </w:tc>
        <w:tc>
          <w:tcPr>
            <w:tcW w:w="1728" w:type="dxa"/>
          </w:tcPr>
          <w:p w14:paraId="0AFDB4E4" w14:textId="77777777" w:rsidR="00F02D1B" w:rsidRDefault="00994235">
            <w:r>
              <w:t>TESCO</w:t>
            </w:r>
          </w:p>
        </w:tc>
        <w:tc>
          <w:tcPr>
            <w:tcW w:w="1728" w:type="dxa"/>
          </w:tcPr>
          <w:p w14:paraId="421144ED" w14:textId="77777777" w:rsidR="00F02D1B" w:rsidRDefault="00994235">
            <w:r>
              <w:t>6.27 LPA</w:t>
            </w:r>
          </w:p>
        </w:tc>
      </w:tr>
      <w:tr w:rsidR="00F02D1B" w14:paraId="00F5541E" w14:textId="77777777">
        <w:tc>
          <w:tcPr>
            <w:tcW w:w="1728" w:type="dxa"/>
          </w:tcPr>
          <w:p w14:paraId="0527AC4B" w14:textId="77777777" w:rsidR="00F02D1B" w:rsidRDefault="00994235">
            <w:r>
              <w:t>122</w:t>
            </w:r>
          </w:p>
        </w:tc>
        <w:tc>
          <w:tcPr>
            <w:tcW w:w="1728" w:type="dxa"/>
          </w:tcPr>
          <w:p w14:paraId="5E096E38" w14:textId="77777777" w:rsidR="00F02D1B" w:rsidRDefault="00994235">
            <w:r>
              <w:t>1MS15CS409</w:t>
            </w:r>
          </w:p>
        </w:tc>
        <w:tc>
          <w:tcPr>
            <w:tcW w:w="1728" w:type="dxa"/>
          </w:tcPr>
          <w:p w14:paraId="2AD6444B" w14:textId="77777777" w:rsidR="00F02D1B" w:rsidRDefault="00994235">
            <w:r>
              <w:t>Lakkappa Pujari</w:t>
            </w:r>
          </w:p>
        </w:tc>
        <w:tc>
          <w:tcPr>
            <w:tcW w:w="1728" w:type="dxa"/>
          </w:tcPr>
          <w:p w14:paraId="7906C4F0" w14:textId="77777777" w:rsidR="00F02D1B" w:rsidRDefault="00994235">
            <w:r>
              <w:t>Ninjacart-4th visit</w:t>
            </w:r>
          </w:p>
        </w:tc>
        <w:tc>
          <w:tcPr>
            <w:tcW w:w="1728" w:type="dxa"/>
          </w:tcPr>
          <w:p w14:paraId="13BE2746" w14:textId="77777777" w:rsidR="00F02D1B" w:rsidRDefault="00994235">
            <w:r>
              <w:t>3.0 LPA</w:t>
            </w:r>
          </w:p>
        </w:tc>
      </w:tr>
      <w:tr w:rsidR="00F02D1B" w14:paraId="362B60DD" w14:textId="77777777">
        <w:tc>
          <w:tcPr>
            <w:tcW w:w="1728" w:type="dxa"/>
          </w:tcPr>
          <w:p w14:paraId="5EA8B267" w14:textId="77777777" w:rsidR="00F02D1B" w:rsidRDefault="00994235">
            <w:r>
              <w:t>123</w:t>
            </w:r>
          </w:p>
        </w:tc>
        <w:tc>
          <w:tcPr>
            <w:tcW w:w="1728" w:type="dxa"/>
          </w:tcPr>
          <w:p w14:paraId="08D0F968" w14:textId="77777777" w:rsidR="00F02D1B" w:rsidRDefault="00994235">
            <w:r>
              <w:t>1MS15CS410</w:t>
            </w:r>
          </w:p>
        </w:tc>
        <w:tc>
          <w:tcPr>
            <w:tcW w:w="1728" w:type="dxa"/>
          </w:tcPr>
          <w:p w14:paraId="53FCBD82" w14:textId="77777777" w:rsidR="00F02D1B" w:rsidRDefault="00994235">
            <w:r>
              <w:t>Mahesh Kembhavi</w:t>
            </w:r>
          </w:p>
        </w:tc>
        <w:tc>
          <w:tcPr>
            <w:tcW w:w="1728" w:type="dxa"/>
          </w:tcPr>
          <w:p w14:paraId="21FEFCF2" w14:textId="77777777" w:rsidR="00F02D1B" w:rsidRDefault="00994235">
            <w:r>
              <w:t>Capiot Software</w:t>
            </w:r>
          </w:p>
        </w:tc>
        <w:tc>
          <w:tcPr>
            <w:tcW w:w="1728" w:type="dxa"/>
          </w:tcPr>
          <w:p w14:paraId="4E3A85C9" w14:textId="77777777" w:rsidR="00F02D1B" w:rsidRDefault="00994235">
            <w:r>
              <w:t>5.0 LPA</w:t>
            </w:r>
          </w:p>
        </w:tc>
      </w:tr>
      <w:tr w:rsidR="00F02D1B" w14:paraId="5984D80A" w14:textId="77777777">
        <w:tc>
          <w:tcPr>
            <w:tcW w:w="1728" w:type="dxa"/>
          </w:tcPr>
          <w:p w14:paraId="392FC6E4" w14:textId="77777777" w:rsidR="00F02D1B" w:rsidRDefault="00994235">
            <w:r>
              <w:t>124</w:t>
            </w:r>
          </w:p>
        </w:tc>
        <w:tc>
          <w:tcPr>
            <w:tcW w:w="1728" w:type="dxa"/>
          </w:tcPr>
          <w:p w14:paraId="78EDF30A" w14:textId="77777777" w:rsidR="00F02D1B" w:rsidRDefault="00994235">
            <w:r>
              <w:t>1MS15CS411</w:t>
            </w:r>
          </w:p>
        </w:tc>
        <w:tc>
          <w:tcPr>
            <w:tcW w:w="1728" w:type="dxa"/>
          </w:tcPr>
          <w:p w14:paraId="5B91BB25" w14:textId="77777777" w:rsidR="00F02D1B" w:rsidRDefault="00994235">
            <w:r>
              <w:t>Manjushree M H</w:t>
            </w:r>
          </w:p>
        </w:tc>
        <w:tc>
          <w:tcPr>
            <w:tcW w:w="1728" w:type="dxa"/>
          </w:tcPr>
          <w:p w14:paraId="00C565AB" w14:textId="77777777" w:rsidR="00F02D1B" w:rsidRDefault="00994235">
            <w:r>
              <w:t>Torry Harris</w:t>
            </w:r>
          </w:p>
        </w:tc>
        <w:tc>
          <w:tcPr>
            <w:tcW w:w="1728" w:type="dxa"/>
          </w:tcPr>
          <w:p w14:paraId="2FDA01D3" w14:textId="77777777" w:rsidR="00F02D1B" w:rsidRDefault="00994235">
            <w:r>
              <w:t>3.5 LPA</w:t>
            </w:r>
          </w:p>
        </w:tc>
      </w:tr>
      <w:tr w:rsidR="00F02D1B" w14:paraId="687A7941" w14:textId="77777777">
        <w:tc>
          <w:tcPr>
            <w:tcW w:w="1728" w:type="dxa"/>
          </w:tcPr>
          <w:p w14:paraId="5860DB8C" w14:textId="77777777" w:rsidR="00F02D1B" w:rsidRDefault="00994235">
            <w:r>
              <w:t>125</w:t>
            </w:r>
          </w:p>
        </w:tc>
        <w:tc>
          <w:tcPr>
            <w:tcW w:w="1728" w:type="dxa"/>
          </w:tcPr>
          <w:p w14:paraId="16D37F33" w14:textId="77777777" w:rsidR="00F02D1B" w:rsidRDefault="00994235">
            <w:r>
              <w:t>1MS15CS412</w:t>
            </w:r>
          </w:p>
        </w:tc>
        <w:tc>
          <w:tcPr>
            <w:tcW w:w="1728" w:type="dxa"/>
          </w:tcPr>
          <w:p w14:paraId="4AC38C3C" w14:textId="77777777" w:rsidR="00F02D1B" w:rsidRDefault="00994235">
            <w:r>
              <w:t>Mohamed Affan Khan</w:t>
            </w:r>
          </w:p>
        </w:tc>
        <w:tc>
          <w:tcPr>
            <w:tcW w:w="1728" w:type="dxa"/>
          </w:tcPr>
          <w:p w14:paraId="4AE7C94A" w14:textId="77777777" w:rsidR="00F02D1B" w:rsidRDefault="00994235">
            <w:r>
              <w:t>Aricent</w:t>
            </w:r>
          </w:p>
        </w:tc>
        <w:tc>
          <w:tcPr>
            <w:tcW w:w="1728" w:type="dxa"/>
          </w:tcPr>
          <w:p w14:paraId="39220083" w14:textId="77777777" w:rsidR="00F02D1B" w:rsidRDefault="00994235">
            <w:r>
              <w:t>3.5 LPA</w:t>
            </w:r>
          </w:p>
        </w:tc>
      </w:tr>
      <w:tr w:rsidR="00F02D1B" w14:paraId="3ADEB182" w14:textId="77777777">
        <w:tc>
          <w:tcPr>
            <w:tcW w:w="1728" w:type="dxa"/>
          </w:tcPr>
          <w:p w14:paraId="3D8AA062" w14:textId="77777777" w:rsidR="00F02D1B" w:rsidRDefault="00994235">
            <w:r>
              <w:t>126</w:t>
            </w:r>
          </w:p>
        </w:tc>
        <w:tc>
          <w:tcPr>
            <w:tcW w:w="1728" w:type="dxa"/>
          </w:tcPr>
          <w:p w14:paraId="0A37AD6A" w14:textId="77777777" w:rsidR="00F02D1B" w:rsidRDefault="00994235">
            <w:r>
              <w:t>1MS15CS415</w:t>
            </w:r>
          </w:p>
        </w:tc>
        <w:tc>
          <w:tcPr>
            <w:tcW w:w="1728" w:type="dxa"/>
          </w:tcPr>
          <w:p w14:paraId="15047EDF" w14:textId="77777777" w:rsidR="00F02D1B" w:rsidRDefault="00994235">
            <w:r>
              <w:t>Prasanth S</w:t>
            </w:r>
          </w:p>
        </w:tc>
        <w:tc>
          <w:tcPr>
            <w:tcW w:w="1728" w:type="dxa"/>
          </w:tcPr>
          <w:p w14:paraId="6883EFCD" w14:textId="77777777" w:rsidR="00F02D1B" w:rsidRDefault="00994235">
            <w:r>
              <w:t>Manhattan Associates</w:t>
            </w:r>
          </w:p>
        </w:tc>
        <w:tc>
          <w:tcPr>
            <w:tcW w:w="1728" w:type="dxa"/>
          </w:tcPr>
          <w:p w14:paraId="28936D8E" w14:textId="77777777" w:rsidR="00F02D1B" w:rsidRDefault="00994235">
            <w:r>
              <w:t>5.25 LPA</w:t>
            </w:r>
          </w:p>
        </w:tc>
      </w:tr>
      <w:tr w:rsidR="00F02D1B" w14:paraId="514DE466" w14:textId="77777777">
        <w:tc>
          <w:tcPr>
            <w:tcW w:w="1728" w:type="dxa"/>
          </w:tcPr>
          <w:p w14:paraId="0C4CA8AA" w14:textId="77777777" w:rsidR="00F02D1B" w:rsidRDefault="00994235">
            <w:r>
              <w:t>127</w:t>
            </w:r>
          </w:p>
        </w:tc>
        <w:tc>
          <w:tcPr>
            <w:tcW w:w="1728" w:type="dxa"/>
          </w:tcPr>
          <w:p w14:paraId="73EF2C77" w14:textId="77777777" w:rsidR="00F02D1B" w:rsidRDefault="00994235">
            <w:r>
              <w:t>1MS15CS416</w:t>
            </w:r>
          </w:p>
        </w:tc>
        <w:tc>
          <w:tcPr>
            <w:tcW w:w="1728" w:type="dxa"/>
          </w:tcPr>
          <w:p w14:paraId="3989BF9A" w14:textId="77777777" w:rsidR="00F02D1B" w:rsidRDefault="00994235">
            <w:r>
              <w:t>Prerana Giri</w:t>
            </w:r>
          </w:p>
        </w:tc>
        <w:tc>
          <w:tcPr>
            <w:tcW w:w="1728" w:type="dxa"/>
          </w:tcPr>
          <w:p w14:paraId="74883FD9" w14:textId="77777777" w:rsidR="00F02D1B" w:rsidRDefault="00994235">
            <w:r>
              <w:t>Unisys</w:t>
            </w:r>
          </w:p>
        </w:tc>
        <w:tc>
          <w:tcPr>
            <w:tcW w:w="1728" w:type="dxa"/>
          </w:tcPr>
          <w:p w14:paraId="2A065DEC" w14:textId="77777777" w:rsidR="00F02D1B" w:rsidRDefault="00994235">
            <w:r>
              <w:t>6.5 LPA</w:t>
            </w:r>
          </w:p>
        </w:tc>
      </w:tr>
      <w:tr w:rsidR="00F02D1B" w14:paraId="26CD4C87" w14:textId="77777777">
        <w:tc>
          <w:tcPr>
            <w:tcW w:w="1728" w:type="dxa"/>
          </w:tcPr>
          <w:p w14:paraId="344009B4" w14:textId="77777777" w:rsidR="00F02D1B" w:rsidRDefault="00994235">
            <w:r>
              <w:t>128</w:t>
            </w:r>
          </w:p>
        </w:tc>
        <w:tc>
          <w:tcPr>
            <w:tcW w:w="1728" w:type="dxa"/>
          </w:tcPr>
          <w:p w14:paraId="17C10068" w14:textId="77777777" w:rsidR="00F02D1B" w:rsidRDefault="00994235">
            <w:r>
              <w:t>1MS15CS419</w:t>
            </w:r>
          </w:p>
        </w:tc>
        <w:tc>
          <w:tcPr>
            <w:tcW w:w="1728" w:type="dxa"/>
          </w:tcPr>
          <w:p w14:paraId="62394A3B" w14:textId="77777777" w:rsidR="00F02D1B" w:rsidRDefault="00994235">
            <w:r>
              <w:t>Sowmya R G</w:t>
            </w:r>
          </w:p>
        </w:tc>
        <w:tc>
          <w:tcPr>
            <w:tcW w:w="1728" w:type="dxa"/>
          </w:tcPr>
          <w:p w14:paraId="4AE198F8" w14:textId="77777777" w:rsidR="00F02D1B" w:rsidRDefault="00994235">
            <w:r>
              <w:t>Accenture</w:t>
            </w:r>
          </w:p>
        </w:tc>
        <w:tc>
          <w:tcPr>
            <w:tcW w:w="1728" w:type="dxa"/>
          </w:tcPr>
          <w:p w14:paraId="4BB62C46" w14:textId="77777777" w:rsidR="00F02D1B" w:rsidRDefault="00994235">
            <w:r>
              <w:t>3.5 LPA</w:t>
            </w:r>
          </w:p>
        </w:tc>
      </w:tr>
      <w:tr w:rsidR="00F02D1B" w14:paraId="4315AC15" w14:textId="77777777">
        <w:tc>
          <w:tcPr>
            <w:tcW w:w="1728" w:type="dxa"/>
          </w:tcPr>
          <w:p w14:paraId="2CFD9B61" w14:textId="77777777" w:rsidR="00F02D1B" w:rsidRDefault="00994235">
            <w:r>
              <w:t>129</w:t>
            </w:r>
          </w:p>
        </w:tc>
        <w:tc>
          <w:tcPr>
            <w:tcW w:w="1728" w:type="dxa"/>
          </w:tcPr>
          <w:p w14:paraId="183EA4E5" w14:textId="77777777" w:rsidR="00F02D1B" w:rsidRDefault="00994235">
            <w:r>
              <w:t>1MS15CS420</w:t>
            </w:r>
          </w:p>
        </w:tc>
        <w:tc>
          <w:tcPr>
            <w:tcW w:w="1728" w:type="dxa"/>
          </w:tcPr>
          <w:p w14:paraId="364891B3" w14:textId="77777777" w:rsidR="00F02D1B" w:rsidRDefault="00994235">
            <w:r>
              <w:t>Srikanth P</w:t>
            </w:r>
          </w:p>
        </w:tc>
        <w:tc>
          <w:tcPr>
            <w:tcW w:w="1728" w:type="dxa"/>
          </w:tcPr>
          <w:p w14:paraId="190A55D3" w14:textId="77777777" w:rsidR="00F02D1B" w:rsidRDefault="00994235">
            <w:r>
              <w:t>NPCI-3rd chance</w:t>
            </w:r>
          </w:p>
        </w:tc>
        <w:tc>
          <w:tcPr>
            <w:tcW w:w="1728" w:type="dxa"/>
          </w:tcPr>
          <w:p w14:paraId="3C8B324E" w14:textId="77777777" w:rsidR="00F02D1B" w:rsidRDefault="00994235">
            <w:r>
              <w:t>4.27 LPA</w:t>
            </w:r>
          </w:p>
        </w:tc>
      </w:tr>
      <w:tr w:rsidR="00F02D1B" w14:paraId="65F61FF5" w14:textId="77777777">
        <w:tc>
          <w:tcPr>
            <w:tcW w:w="1728" w:type="dxa"/>
          </w:tcPr>
          <w:p w14:paraId="317781FD" w14:textId="77777777" w:rsidR="00F02D1B" w:rsidRDefault="00994235">
            <w:r>
              <w:t>130</w:t>
            </w:r>
          </w:p>
        </w:tc>
        <w:tc>
          <w:tcPr>
            <w:tcW w:w="1728" w:type="dxa"/>
          </w:tcPr>
          <w:p w14:paraId="50C29103" w14:textId="77777777" w:rsidR="00F02D1B" w:rsidRDefault="00994235">
            <w:r>
              <w:t>1MS15CS421</w:t>
            </w:r>
          </w:p>
        </w:tc>
        <w:tc>
          <w:tcPr>
            <w:tcW w:w="1728" w:type="dxa"/>
          </w:tcPr>
          <w:p w14:paraId="53421294" w14:textId="77777777" w:rsidR="00F02D1B" w:rsidRDefault="00994235">
            <w:r>
              <w:t>Sunil Govekar</w:t>
            </w:r>
          </w:p>
        </w:tc>
        <w:tc>
          <w:tcPr>
            <w:tcW w:w="1728" w:type="dxa"/>
          </w:tcPr>
          <w:p w14:paraId="28CFA696" w14:textId="77777777" w:rsidR="00F02D1B" w:rsidRDefault="00994235">
            <w:r>
              <w:t>KPMG</w:t>
            </w:r>
          </w:p>
        </w:tc>
        <w:tc>
          <w:tcPr>
            <w:tcW w:w="1728" w:type="dxa"/>
          </w:tcPr>
          <w:p w14:paraId="413694C5" w14:textId="77777777" w:rsidR="00F02D1B" w:rsidRDefault="00994235">
            <w:r>
              <w:t>4.0 LPA</w:t>
            </w:r>
          </w:p>
        </w:tc>
      </w:tr>
    </w:tbl>
    <w:p w14:paraId="2E34E467" w14:textId="77777777" w:rsidR="00F02D1B" w:rsidRDefault="00994235">
      <w:r>
        <w:br/>
        <w:t>Minimum Salary : 3.0 LPA</w:t>
      </w:r>
      <w:r>
        <w:br/>
        <w:t>Maximum Salary : 18.0 LPA</w:t>
      </w:r>
      <w:r>
        <w:br/>
        <w:t>Average Salary : 6.37 LPA</w:t>
      </w:r>
    </w:p>
    <w:p w14:paraId="3E2B1A8F" w14:textId="77777777" w:rsidR="00F02D1B" w:rsidRDefault="00994235">
      <w:r>
        <w:br w:type="page"/>
      </w:r>
    </w:p>
    <w:sectPr w:rsidR="00F02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4235"/>
    <w:rsid w:val="00AA1D8D"/>
    <w:rsid w:val="00B47730"/>
    <w:rsid w:val="00CB0664"/>
    <w:rsid w:val="00F02D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F5BA2"/>
  <w14:defaultImageDpi w14:val="300"/>
  <w15:docId w15:val="{7F758464-160B-4001-90F2-E679B3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Katyayani</cp:lastModifiedBy>
  <cp:revision>2</cp:revision>
  <dcterms:created xsi:type="dcterms:W3CDTF">2021-07-20T17:16:00Z</dcterms:created>
  <dcterms:modified xsi:type="dcterms:W3CDTF">2021-07-20T17:16:00Z</dcterms:modified>
  <cp:category/>
</cp:coreProperties>
</file>